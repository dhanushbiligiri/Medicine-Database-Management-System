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drawing>
          <wp:inline distT="0" distB="0" distL="0" distR="0">
            <wp:extent cx="5448300" cy="12096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48300" cy="1209675"/>
                    </a:xfrm>
                    <a:prstGeom prst="rect">
                      <a:avLst/>
                    </a:prstGeom>
                  </pic:spPr>
                </pic:pic>
              </a:graphicData>
            </a:graphic>
          </wp:inline>
        </w:drawing>
      </w:r>
    </w:p>
    <w:p>
      <w:pPr>
        <w:spacing w:after="120"/>
        <w:jc w:val="center"/>
        <w:rPr>
          <w:rFonts w:ascii="Cambria" w:hAnsi="Cambria"/>
          <w:b/>
          <w:color w:val="254061" w:themeColor="accent1" w:themeShade="80"/>
          <w:sz w:val="28"/>
        </w:rPr>
      </w:pPr>
      <w:r>
        <w:rPr>
          <w:rFonts w:ascii="Cambria" w:hAnsi="Cambria"/>
          <w:b/>
          <w:color w:val="254061" w:themeColor="accent1" w:themeShade="80"/>
          <w:sz w:val="28"/>
        </w:rPr>
        <w:t>DEPARTMENT OF INFORMATION SCIENCE AND ENGINEERING</w:t>
      </w:r>
    </w:p>
    <w:p>
      <w:pPr>
        <w:spacing w:after="60"/>
        <w:jc w:val="center"/>
        <w:rPr>
          <w:b/>
          <w:color w:val="C00000"/>
          <w:sz w:val="28"/>
        </w:rPr>
      </w:pPr>
    </w:p>
    <w:p>
      <w:pPr>
        <w:spacing w:after="60"/>
        <w:jc w:val="center"/>
        <w:rPr>
          <w:rFonts w:ascii="Cambria" w:hAnsi="Cambria"/>
          <w:b/>
          <w:sz w:val="28"/>
        </w:rPr>
      </w:pPr>
      <w:r>
        <w:rPr>
          <w:rFonts w:ascii="Cambria" w:hAnsi="Cambria"/>
          <w:b/>
          <w:color w:val="C00000"/>
          <w:sz w:val="28"/>
        </w:rPr>
        <w:t>A</w:t>
      </w:r>
    </w:p>
    <w:p>
      <w:pPr>
        <w:spacing w:after="100" w:afterAutospacing="1"/>
        <w:jc w:val="center"/>
        <w:rPr>
          <w:rFonts w:ascii="Cambria" w:hAnsi="Cambria"/>
          <w:b/>
          <w:color w:val="C00000"/>
          <w:sz w:val="28"/>
        </w:rPr>
      </w:pPr>
      <w:r>
        <w:rPr>
          <w:rFonts w:ascii="Cambria" w:hAnsi="Cambria"/>
          <w:b/>
          <w:color w:val="C00000"/>
          <w:sz w:val="28"/>
        </w:rPr>
        <w:t>MINI PROJECT REPORT</w:t>
      </w:r>
    </w:p>
    <w:p>
      <w:pPr>
        <w:spacing w:after="120"/>
        <w:jc w:val="center"/>
        <w:rPr>
          <w:rFonts w:ascii="Cambria" w:hAnsi="Cambria"/>
          <w:color w:val="000000" w:themeColor="text1"/>
          <w:sz w:val="28"/>
          <w14:textFill>
            <w14:solidFill>
              <w14:schemeClr w14:val="tx1"/>
            </w14:solidFill>
          </w14:textFill>
        </w:rPr>
      </w:pPr>
      <w:r>
        <w:rPr>
          <w:rFonts w:ascii="Cambria" w:hAnsi="Cambria"/>
          <w:color w:val="000000" w:themeColor="text1"/>
          <w:sz w:val="28"/>
          <w14:textFill>
            <w14:solidFill>
              <w14:schemeClr w14:val="tx1"/>
            </w14:solidFill>
          </w14:textFill>
        </w:rPr>
        <w:t>ON</w:t>
      </w:r>
    </w:p>
    <w:p>
      <w:pPr>
        <w:jc w:val="center"/>
        <w:rPr>
          <w:rFonts w:ascii="Cambria" w:hAnsi="Cambria"/>
          <w:b/>
          <w:color w:val="558ED5" w:themeColor="text2" w:themeTint="99"/>
          <w:sz w:val="32"/>
          <w:szCs w:val="28"/>
          <w14:textFill>
            <w14:solidFill>
              <w14:schemeClr w14:val="tx2">
                <w14:lumMod w14:val="60000"/>
                <w14:lumOff w14:val="40000"/>
              </w14:schemeClr>
            </w14:solidFill>
          </w14:textFill>
        </w:rPr>
      </w:pPr>
      <w:r>
        <w:rPr>
          <w:rFonts w:ascii="Cambria" w:hAnsi="Cambria"/>
          <w:b/>
          <w:color w:val="558ED5" w:themeColor="text2" w:themeTint="99"/>
          <w:sz w:val="32"/>
          <w:szCs w:val="28"/>
          <w14:textFill>
            <w14:solidFill>
              <w14:schemeClr w14:val="tx2">
                <w14:lumMod w14:val="60000"/>
                <w14:lumOff w14:val="40000"/>
              </w14:schemeClr>
            </w14:solidFill>
          </w14:textFill>
        </w:rPr>
        <w:t>“</w:t>
      </w:r>
      <w:r>
        <w:rPr>
          <w:rFonts w:ascii="Cambria" w:hAnsi="Cambria"/>
          <w:b/>
          <w:color w:val="558ED5" w:themeColor="text2" w:themeTint="99"/>
          <w:sz w:val="32"/>
          <w:szCs w:val="28"/>
          <w:lang w:val="en-IN"/>
          <w14:textFill>
            <w14:solidFill>
              <w14:schemeClr w14:val="tx2">
                <w14:lumMod w14:val="60000"/>
                <w14:lumOff w14:val="40000"/>
              </w14:schemeClr>
            </w14:solidFill>
          </w14:textFill>
        </w:rPr>
        <w:t>MEDICINE DATABASE MANAGEMENT SYSTEM</w:t>
      </w:r>
      <w:r>
        <w:rPr>
          <w:rFonts w:ascii="Cambria" w:hAnsi="Cambria"/>
          <w:b/>
          <w:bCs/>
          <w:color w:val="558ED5" w:themeColor="text2" w:themeTint="99"/>
          <w:sz w:val="32"/>
          <w:szCs w:val="28"/>
          <w14:textFill>
            <w14:solidFill>
              <w14:schemeClr w14:val="tx2">
                <w14:lumMod w14:val="60000"/>
                <w14:lumOff w14:val="40000"/>
              </w14:schemeClr>
            </w14:solidFill>
          </w14:textFill>
        </w:rPr>
        <w:t> </w:t>
      </w:r>
      <w:r>
        <w:rPr>
          <w:rFonts w:ascii="Cambria" w:hAnsi="Cambria"/>
          <w:b/>
          <w:color w:val="558ED5" w:themeColor="text2" w:themeTint="99"/>
          <w:sz w:val="32"/>
          <w:szCs w:val="28"/>
          <w14:textFill>
            <w14:solidFill>
              <w14:schemeClr w14:val="tx2">
                <w14:lumMod w14:val="60000"/>
                <w14:lumOff w14:val="40000"/>
              </w14:schemeClr>
            </w14:solidFill>
          </w14:textFill>
        </w:rPr>
        <w:t>”</w:t>
      </w:r>
    </w:p>
    <w:p>
      <w:pPr>
        <w:jc w:val="center"/>
        <w:rPr>
          <w:rFonts w:ascii="Cambria" w:hAnsi="Cambria"/>
          <w:color w:val="000000" w:themeColor="text1"/>
          <w:sz w:val="28"/>
          <w14:textFill>
            <w14:solidFill>
              <w14:schemeClr w14:val="tx1"/>
            </w14:solidFill>
          </w14:textFill>
        </w:rPr>
      </w:pPr>
    </w:p>
    <w:p>
      <w:pPr>
        <w:jc w:val="center"/>
        <w:rPr>
          <w:rFonts w:ascii="Cambria" w:hAnsi="Cambria"/>
          <w:color w:val="000000" w:themeColor="text1"/>
          <w:sz w:val="28"/>
          <w14:textFill>
            <w14:solidFill>
              <w14:schemeClr w14:val="tx1"/>
            </w14:solidFill>
          </w14:textFill>
        </w:rPr>
      </w:pPr>
      <w:r>
        <w:rPr>
          <w:rFonts w:ascii="Cambria" w:hAnsi="Cambria"/>
          <w:color w:val="000000" w:themeColor="text1"/>
          <w:sz w:val="28"/>
          <w14:textFill>
            <w14:solidFill>
              <w14:schemeClr w14:val="tx1"/>
            </w14:solidFill>
          </w14:textFill>
        </w:rPr>
        <w:t>Submitted in the partial fulfillment of the requirements in the 4th semester of</w:t>
      </w:r>
    </w:p>
    <w:p>
      <w:pPr>
        <w:spacing w:after="120"/>
        <w:jc w:val="center"/>
        <w:rPr>
          <w:rFonts w:ascii="Cambria" w:hAnsi="Cambria"/>
          <w:color w:val="000000" w:themeColor="text1"/>
          <w:sz w:val="28"/>
          <w14:textFill>
            <w14:solidFill>
              <w14:schemeClr w14:val="tx1"/>
            </w14:solidFill>
          </w14:textFill>
        </w:rPr>
      </w:pPr>
    </w:p>
    <w:p>
      <w:pPr>
        <w:spacing w:after="120"/>
        <w:jc w:val="center"/>
        <w:rPr>
          <w:rFonts w:ascii="Cambria" w:hAnsi="Cambria"/>
          <w:b/>
          <w:color w:val="000000" w:themeColor="text1"/>
          <w:sz w:val="28"/>
          <w14:textFill>
            <w14:solidFill>
              <w14:schemeClr w14:val="tx1"/>
            </w14:solidFill>
          </w14:textFill>
        </w:rPr>
      </w:pPr>
      <w:r>
        <w:rPr>
          <w:rFonts w:ascii="Cambria" w:hAnsi="Cambria"/>
          <w:b/>
          <w:color w:val="000000" w:themeColor="text1"/>
          <w:sz w:val="28"/>
          <w14:textFill>
            <w14:solidFill>
              <w14:schemeClr w14:val="tx1"/>
            </w14:solidFill>
          </w14:textFill>
        </w:rPr>
        <w:t>BACHELOR OF ENGINEERING</w:t>
      </w:r>
    </w:p>
    <w:p>
      <w:pPr>
        <w:spacing w:after="120"/>
        <w:jc w:val="center"/>
        <w:rPr>
          <w:rFonts w:ascii="Cambria" w:hAnsi="Cambria"/>
          <w:b/>
          <w:color w:val="000000" w:themeColor="text1"/>
          <w:sz w:val="28"/>
          <w14:textFill>
            <w14:solidFill>
              <w14:schemeClr w14:val="tx1"/>
            </w14:solidFill>
          </w14:textFill>
        </w:rPr>
      </w:pPr>
      <w:r>
        <w:rPr>
          <w:rFonts w:ascii="Cambria" w:hAnsi="Cambria"/>
          <w:b/>
          <w:color w:val="000000" w:themeColor="text1"/>
          <w:sz w:val="28"/>
          <w14:textFill>
            <w14:solidFill>
              <w14:schemeClr w14:val="tx1"/>
            </w14:solidFill>
          </w14:textFill>
        </w:rPr>
        <w:t>IN</w:t>
      </w:r>
    </w:p>
    <w:p>
      <w:pPr>
        <w:spacing w:after="120"/>
        <w:jc w:val="center"/>
        <w:rPr>
          <w:rFonts w:ascii="Cambria" w:hAnsi="Cambria"/>
          <w:b/>
          <w:color w:val="000000" w:themeColor="text1"/>
          <w:sz w:val="28"/>
          <w14:textFill>
            <w14:solidFill>
              <w14:schemeClr w14:val="tx1"/>
            </w14:solidFill>
          </w14:textFill>
        </w:rPr>
      </w:pPr>
      <w:r>
        <w:rPr>
          <w:rFonts w:ascii="Cambria" w:hAnsi="Cambria"/>
          <w:b/>
          <w:color w:val="000000" w:themeColor="text1"/>
          <w:sz w:val="28"/>
          <w14:textFill>
            <w14:solidFill>
              <w14:schemeClr w14:val="tx1"/>
            </w14:solidFill>
          </w14:textFill>
        </w:rPr>
        <w:t>INFORMATION SCIENCE AND ENGINEERING</w:t>
      </w:r>
    </w:p>
    <w:p>
      <w:pPr>
        <w:jc w:val="center"/>
        <w:rPr>
          <w:rFonts w:ascii="Cambria" w:hAnsi="Cambria"/>
          <w:color w:val="000000" w:themeColor="text1"/>
          <w:sz w:val="28"/>
          <w14:textFill>
            <w14:solidFill>
              <w14:schemeClr w14:val="tx1"/>
            </w14:solidFill>
          </w14:textFill>
        </w:rPr>
      </w:pPr>
    </w:p>
    <w:p>
      <w:pPr>
        <w:jc w:val="center"/>
        <w:rPr>
          <w:rFonts w:ascii="Cambria" w:hAnsi="Cambria"/>
          <w:color w:val="000000" w:themeColor="text1"/>
          <w:sz w:val="28"/>
          <w14:textFill>
            <w14:solidFill>
              <w14:schemeClr w14:val="tx1"/>
            </w14:solidFill>
          </w14:textFill>
        </w:rPr>
      </w:pPr>
      <w:r>
        <w:rPr>
          <w:rFonts w:ascii="Cambria" w:hAnsi="Cambria"/>
          <w:color w:val="000000" w:themeColor="text1"/>
          <w:sz w:val="28"/>
          <w14:textFill>
            <w14:solidFill>
              <w14:schemeClr w14:val="tx1"/>
            </w14:solidFill>
          </w14:textFill>
        </w:rPr>
        <w:t>BY</w:t>
      </w:r>
    </w:p>
    <w:p>
      <w:pPr>
        <w:jc w:val="center"/>
        <w:rPr>
          <w:rFonts w:ascii="Cambria" w:hAnsi="Cambria"/>
          <w:b/>
          <w:color w:val="000000" w:themeColor="text1"/>
          <w:sz w:val="28"/>
          <w:lang w:val="en-IN"/>
          <w14:textFill>
            <w14:solidFill>
              <w14:schemeClr w14:val="tx1"/>
            </w14:solidFill>
          </w14:textFill>
        </w:rPr>
      </w:pPr>
      <w:r>
        <w:rPr>
          <w:rFonts w:ascii="Cambria" w:hAnsi="Cambria"/>
          <w:b/>
          <w:color w:val="000000" w:themeColor="text1"/>
          <w:sz w:val="28"/>
          <w:lang w:val="en-IN"/>
          <w14:textFill>
            <w14:solidFill>
              <w14:schemeClr w14:val="tx1"/>
            </w14:solidFill>
          </w14:textFill>
        </w:rPr>
        <w:t>DHANUSH BILIGIRI N H</w:t>
      </w:r>
    </w:p>
    <w:p>
      <w:pPr>
        <w:jc w:val="center"/>
        <w:rPr>
          <w:rFonts w:ascii="Cambria" w:hAnsi="Cambria"/>
          <w:b/>
          <w:color w:val="000000" w:themeColor="text1"/>
          <w:sz w:val="28"/>
          <w:lang w:val="en-IN"/>
          <w14:textFill>
            <w14:solidFill>
              <w14:schemeClr w14:val="tx1"/>
            </w14:solidFill>
          </w14:textFill>
        </w:rPr>
      </w:pPr>
      <w:r>
        <w:rPr>
          <w:rFonts w:ascii="Cambria" w:hAnsi="Cambria"/>
          <w:b/>
          <w:color w:val="000000" w:themeColor="text1"/>
          <w:sz w:val="28"/>
          <w14:textFill>
            <w14:solidFill>
              <w14:schemeClr w14:val="tx1"/>
            </w14:solidFill>
          </w14:textFill>
        </w:rPr>
        <w:t>1NH18IS03</w:t>
      </w:r>
      <w:r>
        <w:rPr>
          <w:rFonts w:ascii="Cambria" w:hAnsi="Cambria"/>
          <w:b/>
          <w:color w:val="000000" w:themeColor="text1"/>
          <w:sz w:val="28"/>
          <w:lang w:val="en-IN"/>
          <w14:textFill>
            <w14:solidFill>
              <w14:schemeClr w14:val="tx1"/>
            </w14:solidFill>
          </w14:textFill>
        </w:rPr>
        <w:t>0</w:t>
      </w:r>
    </w:p>
    <w:p>
      <w:pPr>
        <w:jc w:val="center"/>
        <w:rPr>
          <w:rFonts w:ascii="Cambria" w:hAnsi="Cambria"/>
          <w:b/>
          <w:color w:val="000000" w:themeColor="text1"/>
          <w:sz w:val="28"/>
          <w14:textFill>
            <w14:solidFill>
              <w14:schemeClr w14:val="tx1"/>
            </w14:solidFill>
          </w14:textFill>
        </w:rPr>
      </w:pPr>
    </w:p>
    <w:p>
      <w:pPr>
        <w:spacing w:after="120"/>
        <w:jc w:val="center"/>
        <w:rPr>
          <w:rFonts w:ascii="Cambria" w:hAnsi="Cambria"/>
          <w:color w:val="000000" w:themeColor="text1"/>
          <w:sz w:val="28"/>
          <w:u w:val="single"/>
          <w14:textFill>
            <w14:solidFill>
              <w14:schemeClr w14:val="tx1"/>
            </w14:solidFill>
          </w14:textFill>
        </w:rPr>
      </w:pPr>
      <w:r>
        <w:rPr>
          <w:rFonts w:ascii="Cambria" w:hAnsi="Cambria"/>
          <w:b/>
          <w:i/>
          <w:color w:val="C00000"/>
          <w:sz w:val="28"/>
          <w:u w:val="single"/>
        </w:rPr>
        <w:t>Under the guidance of</w:t>
      </w:r>
    </w:p>
    <w:p>
      <w:pPr>
        <w:spacing w:after="120"/>
        <w:jc w:val="center"/>
        <w:rPr>
          <w:rFonts w:ascii="Cambria" w:hAnsi="Cambria"/>
          <w:b/>
          <w:color w:val="000000" w:themeColor="text1"/>
          <w:sz w:val="28"/>
          <w:lang w:val="en-IN"/>
          <w14:textFill>
            <w14:solidFill>
              <w14:schemeClr w14:val="tx1"/>
            </w14:solidFill>
          </w14:textFill>
        </w:rPr>
      </w:pPr>
      <w:r>
        <w:rPr>
          <w:rFonts w:ascii="Cambria" w:hAnsi="Cambria"/>
          <w:b/>
          <w:color w:val="000000" w:themeColor="text1"/>
          <w:sz w:val="28"/>
          <w:lang w:val="en-IN"/>
          <w14:textFill>
            <w14:solidFill>
              <w14:schemeClr w14:val="tx1"/>
            </w14:solidFill>
          </w14:textFill>
        </w:rPr>
        <w:t>PROF.Rafega Begam</w:t>
      </w:r>
    </w:p>
    <w:p>
      <w:pPr>
        <w:spacing w:after="120"/>
        <w:jc w:val="center"/>
        <w:rPr>
          <w:rFonts w:ascii="Cambria" w:hAnsi="Cambria"/>
          <w:b/>
          <w:color w:val="000000" w:themeColor="text1"/>
          <w:sz w:val="28"/>
          <w14:textFill>
            <w14:solidFill>
              <w14:schemeClr w14:val="tx1"/>
            </w14:solidFill>
          </w14:textFill>
        </w:rPr>
      </w:pPr>
      <w:r>
        <w:rPr>
          <w:rFonts w:ascii="Cambria" w:hAnsi="Cambria"/>
          <w:color w:val="000000" w:themeColor="text1"/>
          <w:szCs w:val="22"/>
          <w14:textFill>
            <w14:solidFill>
              <w14:schemeClr w14:val="tx1"/>
            </w14:solidFill>
          </w14:textFill>
        </w:rPr>
        <w:t xml:space="preserve">Assistant Professor, </w:t>
      </w:r>
      <w:r>
        <w:rPr>
          <w:rFonts w:ascii="Cambria" w:hAnsi="Cambria"/>
          <w:b/>
          <w:color w:val="000000" w:themeColor="text1"/>
          <w:sz w:val="28"/>
          <w14:textFill>
            <w14:solidFill>
              <w14:schemeClr w14:val="tx1"/>
            </w14:solidFill>
          </w14:textFill>
        </w:rPr>
        <w:br w:type="textWrapping"/>
      </w:r>
      <w:r>
        <w:rPr>
          <w:rFonts w:ascii="Cambria" w:hAnsi="Cambria"/>
          <w:color w:val="000000" w:themeColor="text1"/>
          <w:szCs w:val="22"/>
          <w14:textFill>
            <w14:solidFill>
              <w14:schemeClr w14:val="tx1"/>
            </w14:solidFill>
          </w14:textFill>
        </w:rPr>
        <w:t>Dept. of ISE, NHCE</w:t>
      </w:r>
    </w:p>
    <w:p>
      <w:pPr>
        <w:spacing w:after="120"/>
        <w:jc w:val="center"/>
        <w:rPr>
          <w:rFonts w:ascii="Cambria" w:hAnsi="Cambria"/>
          <w:color w:val="000000" w:themeColor="text1"/>
          <w:sz w:val="28"/>
          <w14:textFill>
            <w14:solidFill>
              <w14:schemeClr w14:val="tx1"/>
            </w14:solidFill>
          </w14:textFill>
        </w:rPr>
      </w:pPr>
    </w:p>
    <w:p>
      <w:pPr>
        <w:spacing w:after="120"/>
        <w:jc w:val="center"/>
        <w:rPr>
          <w:rFonts w:ascii="Cambria" w:hAnsi="Cambria"/>
          <w:b/>
          <w:color w:val="002060"/>
          <w:sz w:val="28"/>
        </w:rPr>
      </w:pPr>
      <w:r>
        <w:rPr>
          <w:rFonts w:ascii="Cambria" w:hAnsi="Cambria"/>
          <w:b/>
          <w:color w:val="002060"/>
          <w:sz w:val="28"/>
        </w:rPr>
        <w:t>DEPARTMENT OF INFORMATION SCIENCE AND ENGINEERING</w:t>
      </w:r>
    </w:p>
    <w:p>
      <w:pPr>
        <w:jc w:val="center"/>
        <w:rPr>
          <w:rFonts w:ascii="Cambria" w:hAnsi="Cambria"/>
          <w:b/>
          <w:color w:val="002060"/>
          <w:sz w:val="28"/>
          <w:szCs w:val="28"/>
        </w:rPr>
      </w:pPr>
      <w:r>
        <w:rPr>
          <w:rFonts w:ascii="Cambria" w:hAnsi="Cambria"/>
          <w:b/>
          <w:color w:val="002060"/>
          <w:sz w:val="28"/>
          <w:szCs w:val="28"/>
        </w:rPr>
        <w:t>NEW HORIZON COLLEGE OF ENGINEERING</w:t>
      </w:r>
    </w:p>
    <w:p>
      <w:pPr>
        <w:tabs>
          <w:tab w:val="left" w:pos="270"/>
          <w:tab w:val="left" w:pos="3152"/>
          <w:tab w:val="left" w:pos="3749"/>
        </w:tabs>
        <w:jc w:val="center"/>
        <w:rPr>
          <w:rFonts w:ascii="Cambria" w:hAnsi="Cambria"/>
          <w:color w:val="002060"/>
        </w:rPr>
      </w:pPr>
      <w:r>
        <w:rPr>
          <w:rFonts w:ascii="Cambria" w:hAnsi="Cambria"/>
          <w:color w:val="002060"/>
        </w:rPr>
        <w:t>(Autonomous College Permanently Affiliated to VTU, Approved by AICTE, Accredited by NBA &amp; NAAC with ‘A’ Grade)</w:t>
      </w:r>
    </w:p>
    <w:p>
      <w:pPr>
        <w:tabs>
          <w:tab w:val="left" w:pos="3152"/>
          <w:tab w:val="left" w:pos="3749"/>
        </w:tabs>
        <w:jc w:val="center"/>
        <w:rPr>
          <w:rFonts w:ascii="Cambria" w:hAnsi="Cambria"/>
          <w:color w:val="002060"/>
        </w:rPr>
      </w:pPr>
      <w:r>
        <w:rPr>
          <w:rFonts w:ascii="Cambria" w:hAnsi="Cambria"/>
          <w:color w:val="002060"/>
        </w:rPr>
        <w:t>Ring Road, Bellandur Post, Near Marathalli,</w:t>
      </w:r>
    </w:p>
    <w:p>
      <w:pPr>
        <w:tabs>
          <w:tab w:val="left" w:pos="3152"/>
          <w:tab w:val="left" w:pos="3749"/>
        </w:tabs>
        <w:jc w:val="center"/>
        <w:rPr>
          <w:rFonts w:ascii="Cambria" w:hAnsi="Cambria"/>
          <w:color w:val="002060"/>
        </w:rPr>
      </w:pPr>
      <w:r>
        <w:rPr>
          <w:rFonts w:ascii="Cambria" w:hAnsi="Cambria"/>
          <w:color w:val="002060"/>
        </w:rPr>
        <w:t>Bangalore-560103, INDIA</w:t>
      </w:r>
    </w:p>
    <w:p>
      <w:pPr>
        <w:tabs>
          <w:tab w:val="left" w:pos="3152"/>
          <w:tab w:val="left" w:pos="3749"/>
        </w:tabs>
        <w:jc w:val="center"/>
        <w:rPr>
          <w:rFonts w:ascii="Cambria" w:hAnsi="Cambria"/>
          <w:color w:val="002060"/>
        </w:rPr>
      </w:pPr>
    </w:p>
    <w:p>
      <w:pPr>
        <w:tabs>
          <w:tab w:val="left" w:pos="3152"/>
          <w:tab w:val="left" w:pos="3749"/>
        </w:tabs>
        <w:jc w:val="center"/>
        <w:rPr>
          <w:rFonts w:ascii="Cambria" w:hAnsi="Cambria"/>
          <w:color w:val="002060"/>
        </w:rPr>
      </w:pPr>
    </w:p>
    <w:p>
      <w:pPr>
        <w:jc w:val="center"/>
        <w:rPr>
          <w:b/>
          <w:sz w:val="32"/>
          <w:szCs w:val="36"/>
        </w:rPr>
      </w:pPr>
      <w:r>
        <w:drawing>
          <wp:inline distT="0" distB="0" distL="0" distR="0">
            <wp:extent cx="5387340" cy="1143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87340" cy="1143000"/>
                    </a:xfrm>
                    <a:prstGeom prst="rect">
                      <a:avLst/>
                    </a:prstGeom>
                    <a:noFill/>
                    <a:ln>
                      <a:noFill/>
                    </a:ln>
                  </pic:spPr>
                </pic:pic>
              </a:graphicData>
            </a:graphic>
          </wp:inline>
        </w:drawing>
      </w:r>
    </w:p>
    <w:p>
      <w:pPr>
        <w:spacing w:before="120" w:after="360"/>
        <w:jc w:val="center"/>
        <w:rPr>
          <w:b/>
          <w:color w:val="000000"/>
          <w:sz w:val="36"/>
          <w:szCs w:val="36"/>
        </w:rPr>
      </w:pPr>
    </w:p>
    <w:p>
      <w:pPr>
        <w:tabs>
          <w:tab w:val="center" w:pos="4680"/>
          <w:tab w:val="left" w:pos="7095"/>
        </w:tabs>
        <w:spacing w:before="120" w:after="360"/>
        <w:rPr>
          <w:b/>
          <w:color w:val="000000"/>
          <w:sz w:val="36"/>
          <w:szCs w:val="36"/>
        </w:rPr>
      </w:pPr>
      <w:r>
        <w:rPr>
          <w:b/>
          <w:color w:val="000000"/>
          <w:sz w:val="36"/>
          <w:szCs w:val="36"/>
        </w:rPr>
        <w:tab/>
      </w:r>
      <w:r>
        <w:rPr>
          <w:b/>
          <w:color w:val="000000"/>
          <w:sz w:val="36"/>
          <w:szCs w:val="36"/>
        </w:rPr>
        <w:t>CERTIFICATE</w:t>
      </w:r>
      <w:r>
        <w:rPr>
          <w:b/>
          <w:color w:val="000000"/>
          <w:sz w:val="36"/>
          <w:szCs w:val="36"/>
        </w:rPr>
        <w:tab/>
      </w:r>
    </w:p>
    <w:p>
      <w:pPr>
        <w:spacing w:before="120" w:after="360"/>
        <w:jc w:val="center"/>
        <w:rPr>
          <w:b/>
          <w:color w:val="000000"/>
          <w:sz w:val="36"/>
          <w:szCs w:val="36"/>
          <w:u w:val="single"/>
        </w:rPr>
      </w:pPr>
    </w:p>
    <w:p>
      <w:pPr>
        <w:spacing w:line="360" w:lineRule="auto"/>
        <w:jc w:val="both"/>
        <w:rPr>
          <w:sz w:val="28"/>
          <w:szCs w:val="28"/>
        </w:rPr>
      </w:pPr>
      <w:r>
        <w:rPr>
          <w:sz w:val="28"/>
          <w:szCs w:val="28"/>
        </w:rPr>
        <w:t>Certified that the project work entitled “</w:t>
      </w:r>
      <w:r>
        <w:rPr>
          <w:b/>
          <w:bCs/>
          <w:sz w:val="28"/>
          <w:szCs w:val="28"/>
          <w:lang w:val="en-IN"/>
        </w:rPr>
        <w:t>MEDICINE DATABASE MANAGEMENT SYSTEM</w:t>
      </w:r>
      <w:r>
        <w:rPr>
          <w:sz w:val="28"/>
          <w:szCs w:val="28"/>
          <w:lang w:val="en-IN"/>
        </w:rPr>
        <w:t xml:space="preserve"> </w:t>
      </w:r>
      <w:r>
        <w:rPr>
          <w:b/>
          <w:i/>
          <w:sz w:val="28"/>
          <w:szCs w:val="28"/>
        </w:rPr>
        <w:t>”</w:t>
      </w:r>
      <w:r>
        <w:rPr>
          <w:sz w:val="28"/>
          <w:szCs w:val="28"/>
        </w:rPr>
        <w:t>carried out by Mr.DH</w:t>
      </w:r>
      <w:r>
        <w:rPr>
          <w:sz w:val="28"/>
          <w:szCs w:val="28"/>
          <w:lang w:val="en-IN"/>
        </w:rPr>
        <w:t>ANUSH BILIGIRI N H</w:t>
      </w:r>
      <w:r>
        <w:rPr>
          <w:sz w:val="28"/>
          <w:szCs w:val="28"/>
        </w:rPr>
        <w:t>, USN 1NH18IS03</w:t>
      </w:r>
      <w:r>
        <w:rPr>
          <w:sz w:val="28"/>
          <w:szCs w:val="28"/>
          <w:lang w:val="en-IN"/>
        </w:rPr>
        <w:t>0</w:t>
      </w:r>
      <w:r>
        <w:rPr>
          <w:sz w:val="28"/>
          <w:szCs w:val="28"/>
        </w:rPr>
        <w:t xml:space="preserve">, a bonafide student of 4th sem in partial fulfillment for the award of Bachelor of Engineering in Information Science and Engineering of the Visveswaraiah Technological University,  Belgaum during the year 2019-2020. It is certified that all corrections/suggestions indicated for Internal Assessment have been incorporated.The project report has been approved as it satisfies the academic requirements in respect of Project work prescribed for the said Degree.   </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bookmarkStart w:id="0" w:name="_GoBack"/>
      <w:bookmarkEnd w:id="0"/>
    </w:p>
    <w:p>
      <w:pPr>
        <w:spacing w:line="360" w:lineRule="auto"/>
        <w:jc w:val="both"/>
      </w:pPr>
      <w:r>
        <w:t xml:space="preserve">Signature of the Guide          </w:t>
      </w:r>
      <w:r>
        <w:tab/>
      </w:r>
      <w:r>
        <w:rPr>
          <w:lang w:val="en-IN"/>
        </w:rPr>
        <w:t xml:space="preserve">              </w:t>
      </w:r>
      <w:r>
        <w:t xml:space="preserve">Signature of the HOD    </w:t>
      </w:r>
      <w:r>
        <w:tab/>
      </w:r>
      <w:r>
        <w:rPr>
          <w:lang w:val="en-IN"/>
        </w:rPr>
        <w:t xml:space="preserve">                            </w:t>
      </w:r>
      <w:r>
        <w:t>Signature of the Principal</w:t>
      </w:r>
    </w:p>
    <w:p>
      <w:pPr>
        <w:spacing w:line="360" w:lineRule="auto"/>
        <w:ind w:firstLine="220" w:firstLineChars="100"/>
        <w:jc w:val="both"/>
        <w:rPr>
          <w:b/>
          <w:bCs/>
          <w:color w:val="000000"/>
        </w:rPr>
      </w:pPr>
      <w:r>
        <w:rPr>
          <w:lang w:val="en-IN"/>
        </w:rPr>
        <w:t>Prof.</w:t>
      </w:r>
      <w:r>
        <w:t>Rafega</w:t>
      </w:r>
      <w:r>
        <w:tab/>
      </w:r>
      <w:r>
        <w:tab/>
      </w:r>
      <w:r>
        <w:rPr>
          <w:lang w:val="en-IN"/>
        </w:rPr>
        <w:t xml:space="preserve">                                   </w:t>
      </w:r>
      <w:r>
        <w:t>Dr. R.J Anandhi</w:t>
      </w:r>
      <w:r>
        <w:tab/>
      </w:r>
      <w:r>
        <w:tab/>
      </w:r>
      <w:r>
        <w:rPr>
          <w:lang w:val="en-IN"/>
        </w:rPr>
        <w:t xml:space="preserve">                    </w:t>
      </w:r>
      <w:r>
        <w:t>Dr.Manjunatha</w:t>
      </w:r>
    </w:p>
    <w:p>
      <w:pPr>
        <w:tabs>
          <w:tab w:val="left" w:pos="3152"/>
          <w:tab w:val="left" w:pos="3749"/>
        </w:tabs>
        <w:jc w:val="center"/>
        <w:rPr>
          <w:rFonts w:ascii="Cambria" w:hAnsi="Cambria"/>
          <w:color w:val="002060"/>
        </w:rPr>
      </w:pPr>
    </w:p>
    <w:p>
      <w:pPr>
        <w:sectPr>
          <w:headerReference r:id="rId3" w:type="default"/>
          <w:footerReference r:id="rId4" w:type="default"/>
          <w:pgSz w:w="12240" w:h="15840"/>
          <w:pgMar w:top="1560" w:right="1100" w:bottom="1600" w:left="1320" w:header="1121" w:footer="1412" w:gutter="0"/>
          <w:pgNumType w:start="1"/>
        </w:sectPr>
      </w:pPr>
    </w:p>
    <w:p>
      <w:pPr>
        <w:spacing w:before="93"/>
        <w:ind w:left="339" w:right="0" w:firstLine="0"/>
        <w:jc w:val="left"/>
        <w:rPr>
          <w:sz w:val="18"/>
        </w:rPr>
      </w:pPr>
      <w:r>
        <w:rPr>
          <w:color w:val="FF0000"/>
          <w:sz w:val="18"/>
        </w:rPr>
        <w:t>ORIGINALITY REPORT</w:t>
      </w:r>
    </w:p>
    <w:p>
      <w:pPr>
        <w:spacing w:before="99" w:line="1256" w:lineRule="exact"/>
        <w:ind w:left="339" w:right="0" w:firstLine="0"/>
        <w:jc w:val="left"/>
        <w:rPr>
          <w:sz w:val="37"/>
        </w:rPr>
      </w:pPr>
      <w:r>
        <mc:AlternateContent>
          <mc:Choice Requires="wps">
            <w:drawing>
              <wp:anchor distT="0" distB="0" distL="114300" distR="114300" simplePos="0" relativeHeight="251685888" behindDoc="0" locked="0" layoutInCell="1" allowOverlap="1">
                <wp:simplePos x="0" y="0"/>
                <wp:positionH relativeFrom="page">
                  <wp:posOffset>437515</wp:posOffset>
                </wp:positionH>
                <wp:positionV relativeFrom="paragraph">
                  <wp:posOffset>68580</wp:posOffset>
                </wp:positionV>
                <wp:extent cx="6948805" cy="0"/>
                <wp:effectExtent l="0" t="0" r="0" b="0"/>
                <wp:wrapNone/>
                <wp:docPr id="29" name="Straight Connector 29"/>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5.4pt;height:0pt;width:547.15pt;mso-position-horizontal-relative:page;z-index:251685888;mso-width-relative:page;mso-height-relative:page;" stroked="t" coordsize="21600,21600" o:gfxdata="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&#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81xnHYAAAACQEAAA8AAAAAAAAAAQAgAAAAIgAAAGRy&#10;cy9kb3ducmV2LnhtbFBLAQIUABQAAAAIAIdO4kC2x101zAEAAJsDAAAOAAAAAAAAAAEAIAAAACcB&#10;AABkcnMvZTJvRG9jLnhtbFBLBQYAAAAABgAGAFkBAABlBQAAAAA=&#10;">
                <v:path arrowok="t"/>
                <v:fill focussize="0,0"/>
                <v:stroke weight="0.768503937007874pt" color="#999999"/>
                <v:imagedata o:title=""/>
                <o:lock v:ext="edit"/>
              </v:line>
            </w:pict>
          </mc:Fallback>
        </mc:AlternateContent>
      </w:r>
      <w:r>
        <w:rPr>
          <w:color w:val="FF0000"/>
          <w:spacing w:val="-1"/>
          <w:w w:val="100"/>
          <w:sz w:val="110"/>
        </w:rPr>
        <w:t>8</w:t>
      </w:r>
      <w:r>
        <w:rPr>
          <w:color w:val="333333"/>
          <w:w w:val="99"/>
          <w:sz w:val="37"/>
        </w:rPr>
        <w:t>%</w:t>
      </w:r>
    </w:p>
    <w:p>
      <w:pPr>
        <w:spacing w:before="0" w:line="255" w:lineRule="exact"/>
        <w:ind w:left="339" w:right="0" w:firstLine="0"/>
        <w:jc w:val="left"/>
        <w:rPr>
          <w:sz w:val="23"/>
        </w:rPr>
      </w:pPr>
      <w:r>
        <w:rPr>
          <w:color w:val="333333"/>
          <w:sz w:val="23"/>
        </w:rPr>
        <w:t>SIMILARITY INDEX</w:t>
      </w:r>
    </w:p>
    <w:p>
      <w:pPr>
        <w:pStyle w:val="7"/>
        <w:rPr>
          <w:sz w:val="40"/>
        </w:rPr>
      </w:pPr>
      <w:r>
        <w:br w:type="column"/>
      </w:r>
    </w:p>
    <w:p>
      <w:pPr>
        <w:pStyle w:val="7"/>
        <w:spacing w:before="6"/>
        <w:rPr>
          <w:sz w:val="55"/>
        </w:rPr>
      </w:pPr>
    </w:p>
    <w:p>
      <w:pPr>
        <w:spacing w:before="0"/>
        <w:ind w:left="339" w:right="0" w:firstLine="0"/>
        <w:jc w:val="left"/>
        <w:rPr>
          <w:sz w:val="37"/>
        </w:rPr>
      </w:pPr>
      <w:r>
        <w:rPr>
          <w:color w:val="333333"/>
          <w:w w:val="99"/>
          <w:sz w:val="37"/>
        </w:rPr>
        <w:t>%</w:t>
      </w:r>
    </w:p>
    <w:p>
      <w:pPr>
        <w:spacing w:before="121"/>
        <w:ind w:left="339" w:right="0" w:firstLine="0"/>
        <w:jc w:val="left"/>
        <w:rPr>
          <w:sz w:val="23"/>
        </w:rPr>
      </w:pPr>
      <w:r>
        <w:rPr>
          <w:color w:val="333333"/>
          <w:sz w:val="23"/>
        </w:rPr>
        <w:t>INTERNET SOURCES</w:t>
      </w:r>
    </w:p>
    <w:p>
      <w:pPr>
        <w:pStyle w:val="7"/>
        <w:spacing w:before="2"/>
        <w:rPr>
          <w:sz w:val="66"/>
        </w:rPr>
      </w:pPr>
      <w:r>
        <w:br w:type="column"/>
      </w:r>
    </w:p>
    <w:p>
      <w:pPr>
        <w:spacing w:before="0"/>
        <w:ind w:left="339" w:right="0" w:firstLine="0"/>
        <w:jc w:val="left"/>
        <w:rPr>
          <w:sz w:val="37"/>
        </w:rPr>
      </w:pPr>
      <w:r>
        <w:rPr>
          <w:color w:val="333333"/>
          <w:sz w:val="73"/>
        </w:rPr>
        <w:t>8</w:t>
      </w:r>
      <w:r>
        <w:rPr>
          <w:color w:val="333333"/>
          <w:sz w:val="37"/>
        </w:rPr>
        <w:t>%</w:t>
      </w:r>
    </w:p>
    <w:p>
      <w:pPr>
        <w:spacing w:before="45"/>
        <w:ind w:left="339" w:right="0" w:firstLine="0"/>
        <w:jc w:val="left"/>
        <w:rPr>
          <w:sz w:val="23"/>
        </w:rPr>
      </w:pPr>
      <w:r>
        <w:rPr>
          <w:color w:val="333333"/>
          <w:sz w:val="23"/>
        </w:rPr>
        <w:t>PUBLICATIONS</w:t>
      </w:r>
    </w:p>
    <w:p>
      <w:pPr>
        <w:pStyle w:val="7"/>
        <w:rPr>
          <w:sz w:val="40"/>
        </w:rPr>
      </w:pPr>
      <w:r>
        <w:br w:type="column"/>
      </w:r>
    </w:p>
    <w:p>
      <w:pPr>
        <w:pStyle w:val="7"/>
        <w:spacing w:before="6"/>
        <w:rPr>
          <w:sz w:val="55"/>
        </w:rPr>
      </w:pPr>
    </w:p>
    <w:p>
      <w:pPr>
        <w:spacing w:before="0"/>
        <w:ind w:left="339" w:right="0" w:firstLine="0"/>
        <w:jc w:val="left"/>
        <w:rPr>
          <w:sz w:val="37"/>
        </w:rPr>
      </w:pPr>
      <w:r>
        <w:rPr>
          <w:color w:val="333333"/>
          <w:w w:val="99"/>
          <w:sz w:val="37"/>
        </w:rPr>
        <w:t>%</w:t>
      </w:r>
    </w:p>
    <w:p>
      <w:pPr>
        <w:spacing w:before="121"/>
        <w:ind w:left="339" w:right="0" w:firstLine="0"/>
        <w:jc w:val="left"/>
        <w:rPr>
          <w:sz w:val="23"/>
        </w:rPr>
      </w:pPr>
      <w:r>
        <w:rPr>
          <w:color w:val="333333"/>
          <w:sz w:val="23"/>
        </w:rPr>
        <w:t>STUDENT PAPERS</w:t>
      </w:r>
    </w:p>
    <w:p>
      <w:pPr>
        <w:spacing w:after="0"/>
        <w:jc w:val="left"/>
        <w:rPr>
          <w:sz w:val="23"/>
        </w:rPr>
        <w:sectPr>
          <w:pgSz w:w="12240" w:h="15840"/>
          <w:pgMar w:top="1500" w:right="480" w:bottom="280" w:left="580" w:header="720" w:footer="720" w:gutter="0"/>
          <w:cols w:equalWidth="0" w:num="4">
            <w:col w:w="2428" w:space="308"/>
            <w:col w:w="2696" w:space="40"/>
            <w:col w:w="2070" w:space="666"/>
            <w:col w:w="2972"/>
          </w:cols>
        </w:sectPr>
      </w:pPr>
    </w:p>
    <w:p>
      <w:pPr>
        <w:pStyle w:val="7"/>
        <w:rPr>
          <w:sz w:val="20"/>
        </w:rPr>
      </w:pPr>
    </w:p>
    <w:p>
      <w:pPr>
        <w:pStyle w:val="7"/>
        <w:spacing w:before="1"/>
        <w:rPr>
          <w:sz w:val="13"/>
        </w:rPr>
      </w:pPr>
    </w:p>
    <w:p>
      <w:pPr>
        <w:pStyle w:val="7"/>
        <w:spacing w:line="32" w:lineRule="exact"/>
        <w:ind w:left="93"/>
        <w:rPr>
          <w:sz w:val="3"/>
        </w:rPr>
      </w:pPr>
      <w:r>
        <w:rPr>
          <w:position w:val="0"/>
          <w:sz w:val="3"/>
        </w:rPr>
        <mc:AlternateContent>
          <mc:Choice Requires="wpg">
            <w:drawing>
              <wp:inline distT="0" distB="0" distL="114300" distR="114300">
                <wp:extent cx="6949440" cy="19685"/>
                <wp:effectExtent l="0" t="0" r="10160" b="5715"/>
                <wp:docPr id="20" name="Group 20"/>
                <wp:cNvGraphicFramePr/>
                <a:graphic xmlns:a="http://schemas.openxmlformats.org/drawingml/2006/main">
                  <a:graphicData uri="http://schemas.microsoft.com/office/word/2010/wordprocessingGroup">
                    <wpg:wgp>
                      <wpg:cNvGrpSpPr/>
                      <wpg:grpSpPr>
                        <a:xfrm>
                          <a:off x="0" y="0"/>
                          <a:ext cx="6949440" cy="19685"/>
                          <a:chOff x="0" y="0"/>
                          <a:chExt cx="10944" cy="31"/>
                        </a:xfrm>
                      </wpg:grpSpPr>
                      <wps:wsp>
                        <wps:cNvPr id="19" name="Straight Connector 19"/>
                        <wps:cNvSpPr/>
                        <wps:spPr>
                          <a:xfrm>
                            <a:off x="0" y="15"/>
                            <a:ext cx="10944" cy="0"/>
                          </a:xfrm>
                          <a:prstGeom prst="line">
                            <a:avLst/>
                          </a:prstGeom>
                          <a:ln w="19521" cap="flat" cmpd="sng">
                            <a:solidFill>
                              <a:srgbClr val="999999"/>
                            </a:solidFill>
                            <a:prstDash val="solid"/>
                            <a:headEnd type="none" w="med" len="med"/>
                            <a:tailEnd type="none" w="med" len="med"/>
                          </a:ln>
                        </wps:spPr>
                        <wps:bodyPr upright="1"/>
                      </wps:wsp>
                    </wpg:wgp>
                  </a:graphicData>
                </a:graphic>
              </wp:inline>
            </w:drawing>
          </mc:Choice>
          <mc:Fallback>
            <w:pict>
              <v:group id="_x0000_s1026" o:spid="_x0000_s1026" o:spt="203" style="height:1.55pt;width:547.2pt;" coordsize="10944,31" o:gfxdata="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vj&#10;4dzVAAAABAEAAA8AAAAAAAAAAQAgAAAAIgAAAGRycy9kb3ducmV2LnhtbFBLAQIUABQAAAAIAIdO&#10;4kCWa7X+JgIAAMQEAAAOAAAAAAAAAAEAIAAAACQBAABkcnMvZTJvRG9jLnhtbFBLBQYAAAAABgAG&#10;AFkBAAC8BQAAAAA=&#10;">
                <o:lock v:ext="edit" aspectratio="f"/>
                <v:line id="_x0000_s1026" o:spid="_x0000_s1026" o:spt="20" style="position:absolute;left:0;top:15;height:0;width:10944;" filled="f" stroked="t" coordsize="21600,21600" o:gfxdata="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5ShW5AAAA2wAA&#10;AA8AAAAAAAAAAQAgAAAAIgAAAGRycy9kb3ducmV2LnhtbFBLAQIUABQAAAAIAIdO4kAzLwWeOwAA&#10;ADkAAAAQAAAAAAAAAAEAIAAAAAgBAABkcnMvc2hhcGV4bWwueG1sUEsFBgAAAAAGAAYAWwEAALID&#10;AAAAAA==&#10;">
                  <v:fill on="f" focussize="0,0"/>
                  <v:stroke weight="1.53708661417323pt" color="#999999" joinstyle="round"/>
                  <v:imagedata o:title=""/>
                  <o:lock v:ext="edit" aspectratio="f"/>
                </v:line>
                <w10:wrap type="none"/>
                <w10:anchorlock/>
              </v:group>
            </w:pict>
          </mc:Fallback>
        </mc:AlternateContent>
      </w:r>
    </w:p>
    <w:p>
      <w:pPr>
        <w:spacing w:before="122"/>
        <w:ind w:left="339" w:right="0" w:firstLine="0"/>
        <w:jc w:val="left"/>
        <w:rPr>
          <w:sz w:val="24"/>
          <w:szCs w:val="24"/>
        </w:rPr>
      </w:pPr>
      <w:r>
        <w:rPr>
          <w:sz w:val="24"/>
          <w:szCs w:val="24"/>
        </w:rPr>
        <mc:AlternateContent>
          <mc:Choice Requires="wps">
            <w:drawing>
              <wp:anchor distT="0" distB="0" distL="114300" distR="114300" simplePos="0" relativeHeight="251683840" behindDoc="1" locked="0" layoutInCell="1" allowOverlap="1">
                <wp:simplePos x="0" y="0"/>
                <wp:positionH relativeFrom="page">
                  <wp:posOffset>437515</wp:posOffset>
                </wp:positionH>
                <wp:positionV relativeFrom="paragraph">
                  <wp:posOffset>276860</wp:posOffset>
                </wp:positionV>
                <wp:extent cx="6948805" cy="0"/>
                <wp:effectExtent l="0" t="0" r="0" b="0"/>
                <wp:wrapTopAndBottom/>
                <wp:docPr id="30" name="Straight Connector 30"/>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1.8pt;height:0pt;width:547.15pt;mso-position-horizontal-relative:page;mso-wrap-distance-bottom:0pt;mso-wrap-distance-top:0pt;z-index:-251632640;mso-width-relative:page;mso-height-relative:page;" stroked="t" coordsize="21600,21600" o:gfxdata="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MZYU3YAAAACQEAAA8AAAAAAAAAAQAgAAAAIgAAAGRy&#10;cy9kb3ducmV2LnhtbFBLAQIUABQAAAAIAIdO4kDnR0yszAEAAJsDAAAOAAAAAAAAAAEAIAAAACcB&#10;AABkcnMvZTJvRG9jLnhtbFBLBQYAAAAABgAGAFkBAABlBQAAAAA=&#10;">
                <v:path arrowok="t"/>
                <v:fill focussize="0,0"/>
                <v:stroke weight="0.768503937007874pt" color="#999999"/>
                <v:imagedata o:title=""/>
                <o:lock v:ext="edit"/>
                <w10:wrap type="topAndBottom"/>
              </v:line>
            </w:pict>
          </mc:Fallback>
        </mc:AlternateContent>
      </w:r>
      <w:r>
        <w:rPr>
          <w:color w:val="FF0000"/>
          <w:sz w:val="24"/>
          <w:szCs w:val="24"/>
        </w:rPr>
        <w:t>PRIMARY SOURCES</w:t>
      </w:r>
    </w:p>
    <w:p>
      <w:pPr>
        <w:pStyle w:val="7"/>
        <w:spacing w:before="1"/>
        <w:rPr>
          <w:sz w:val="24"/>
          <w:szCs w:val="24"/>
        </w:rPr>
      </w:pPr>
    </w:p>
    <w:p>
      <w:pPr>
        <w:spacing w:after="0"/>
        <w:rPr>
          <w:sz w:val="24"/>
          <w:szCs w:val="24"/>
        </w:rPr>
        <w:sectPr>
          <w:type w:val="continuous"/>
          <w:pgSz w:w="12240" w:h="15840"/>
          <w:pgMar w:top="1500" w:right="480" w:bottom="280" w:left="580" w:header="720" w:footer="720" w:gutter="0"/>
        </w:sectPr>
      </w:pPr>
    </w:p>
    <w:p>
      <w:pPr>
        <w:pStyle w:val="7"/>
        <w:tabs>
          <w:tab w:val="left" w:pos="1262"/>
        </w:tabs>
        <w:spacing w:before="78" w:line="508" w:lineRule="exact"/>
        <w:ind w:left="1262" w:right="402" w:hanging="923"/>
        <w:rPr>
          <w:sz w:val="24"/>
          <w:szCs w:val="24"/>
        </w:rPr>
      </w:pPr>
      <w:r>
        <w:rPr>
          <w:rFonts w:ascii="Times New Roman" w:hAnsi="Times New Roman"/>
          <w:color w:val="FFFFFF"/>
          <w:w w:val="101"/>
          <w:position w:val="-17"/>
          <w:sz w:val="24"/>
          <w:szCs w:val="24"/>
          <w:shd w:val="clear" w:color="auto" w:fill="FF0000"/>
        </w:rPr>
        <w:t xml:space="preserve"> </w:t>
      </w:r>
      <w:r>
        <w:rPr>
          <w:rFonts w:ascii="Times New Roman" w:hAnsi="Times New Roman"/>
          <w:color w:val="FFFFFF"/>
          <w:position w:val="-17"/>
          <w:sz w:val="24"/>
          <w:szCs w:val="24"/>
          <w:shd w:val="clear" w:color="auto" w:fill="FF0000"/>
        </w:rPr>
        <w:t xml:space="preserve"> </w:t>
      </w:r>
      <w:r>
        <w:rPr>
          <w:color w:val="FFFFFF"/>
          <w:position w:val="-17"/>
          <w:sz w:val="24"/>
          <w:szCs w:val="24"/>
          <w:shd w:val="clear" w:color="auto" w:fill="FF0000"/>
        </w:rPr>
        <w:t>1</w:t>
      </w:r>
      <w:r>
        <w:rPr>
          <w:color w:val="FFFFFF"/>
          <w:position w:val="-17"/>
          <w:sz w:val="24"/>
          <w:szCs w:val="24"/>
        </w:rPr>
        <w:tab/>
      </w:r>
      <w:r>
        <w:rPr>
          <w:color w:val="FF0000"/>
          <w:sz w:val="24"/>
          <w:szCs w:val="24"/>
        </w:rPr>
        <w:t>Ralph Steyer. "Chapter 16 Grafische Oberflächen (GUI) mit Python – Das Modul tkinter als GUI-Framework", Springer Science and Business Media LLC,</w:t>
      </w:r>
      <w:r>
        <w:rPr>
          <w:color w:val="FF0000"/>
          <w:spacing w:val="6"/>
          <w:sz w:val="24"/>
          <w:szCs w:val="24"/>
        </w:rPr>
        <w:t xml:space="preserve"> </w:t>
      </w:r>
      <w:r>
        <w:rPr>
          <w:color w:val="FF0000"/>
          <w:sz w:val="24"/>
          <w:szCs w:val="24"/>
        </w:rPr>
        <w:t>2018</w:t>
      </w:r>
    </w:p>
    <w:p>
      <w:pPr>
        <w:spacing w:before="19"/>
        <w:ind w:left="1262" w:right="0" w:firstLine="0"/>
        <w:jc w:val="left"/>
        <w:rPr>
          <w:sz w:val="24"/>
          <w:szCs w:val="24"/>
        </w:rPr>
      </w:pPr>
      <w:r>
        <w:rPr>
          <w:color w:val="767676"/>
          <w:sz w:val="24"/>
          <w:szCs w:val="24"/>
        </w:rPr>
        <w:t>Publication</w:t>
      </w:r>
    </w:p>
    <w:p>
      <w:pPr>
        <w:pStyle w:val="7"/>
        <w:rPr>
          <w:sz w:val="24"/>
          <w:szCs w:val="24"/>
        </w:rPr>
      </w:pPr>
    </w:p>
    <w:p>
      <w:pPr>
        <w:pStyle w:val="7"/>
        <w:tabs>
          <w:tab w:val="left" w:pos="1262"/>
        </w:tabs>
        <w:spacing w:before="157" w:line="199" w:lineRule="auto"/>
        <w:ind w:left="1262" w:right="196" w:hanging="923"/>
        <w:rPr>
          <w:sz w:val="24"/>
          <w:szCs w:val="24"/>
        </w:rPr>
      </w:pPr>
      <w:r>
        <w:rPr>
          <w:rFonts w:ascii="Times New Roman"/>
          <w:color w:val="FFFFFF"/>
          <w:w w:val="101"/>
          <w:position w:val="-17"/>
          <w:sz w:val="24"/>
          <w:szCs w:val="24"/>
          <w:shd w:val="clear" w:color="auto" w:fill="E70BD6"/>
        </w:rPr>
        <w:t xml:space="preserve"> </w:t>
      </w:r>
      <w:r>
        <w:rPr>
          <w:rFonts w:ascii="Times New Roman"/>
          <w:color w:val="FFFFFF"/>
          <w:position w:val="-17"/>
          <w:sz w:val="24"/>
          <w:szCs w:val="24"/>
          <w:shd w:val="clear" w:color="auto" w:fill="E70BD6"/>
        </w:rPr>
        <w:t xml:space="preserve"> </w:t>
      </w:r>
      <w:r>
        <w:rPr>
          <w:color w:val="FFFFFF"/>
          <w:position w:val="-17"/>
          <w:sz w:val="24"/>
          <w:szCs w:val="24"/>
          <w:shd w:val="clear" w:color="auto" w:fill="E70BD6"/>
        </w:rPr>
        <w:t>2</w:t>
      </w:r>
      <w:r>
        <w:rPr>
          <w:color w:val="FFFFFF"/>
          <w:position w:val="-17"/>
          <w:sz w:val="24"/>
          <w:szCs w:val="24"/>
        </w:rPr>
        <w:tab/>
      </w:r>
      <w:r>
        <w:rPr>
          <w:color w:val="E70BD6"/>
          <w:sz w:val="24"/>
          <w:szCs w:val="24"/>
        </w:rPr>
        <w:t>Pro Windows 8 1 Development with XAML and C#, 2014.</w:t>
      </w:r>
    </w:p>
    <w:p>
      <w:pPr>
        <w:spacing w:before="56"/>
        <w:ind w:left="1262" w:right="0" w:firstLine="0"/>
        <w:jc w:val="left"/>
        <w:rPr>
          <w:sz w:val="24"/>
          <w:szCs w:val="24"/>
        </w:rPr>
      </w:pPr>
      <w:r>
        <w:rPr>
          <w:color w:val="767676"/>
          <w:sz w:val="24"/>
          <w:szCs w:val="24"/>
        </w:rPr>
        <w:t>Publication</w:t>
      </w:r>
    </w:p>
    <w:p>
      <w:pPr>
        <w:pStyle w:val="7"/>
        <w:spacing w:before="6"/>
        <w:rPr>
          <w:sz w:val="24"/>
          <w:szCs w:val="24"/>
        </w:rPr>
      </w:pPr>
    </w:p>
    <w:p>
      <w:pPr>
        <w:pStyle w:val="7"/>
        <w:tabs>
          <w:tab w:val="left" w:pos="1262"/>
        </w:tabs>
        <w:spacing w:line="508" w:lineRule="exact"/>
        <w:ind w:left="1262" w:right="124" w:hanging="923"/>
        <w:rPr>
          <w:sz w:val="24"/>
          <w:szCs w:val="24"/>
        </w:rPr>
      </w:pPr>
      <w:r>
        <w:rPr>
          <w:rFonts w:ascii="Times New Roman"/>
          <w:color w:val="FFFFFF"/>
          <w:w w:val="101"/>
          <w:position w:val="-17"/>
          <w:sz w:val="24"/>
          <w:szCs w:val="24"/>
          <w:shd w:val="clear" w:color="auto" w:fill="8B05FF"/>
        </w:rPr>
        <w:t xml:space="preserve"> </w:t>
      </w:r>
      <w:r>
        <w:rPr>
          <w:rFonts w:ascii="Times New Roman"/>
          <w:color w:val="FFFFFF"/>
          <w:position w:val="-17"/>
          <w:sz w:val="24"/>
          <w:szCs w:val="24"/>
          <w:shd w:val="clear" w:color="auto" w:fill="8B05FF"/>
        </w:rPr>
        <w:t xml:space="preserve"> </w:t>
      </w:r>
      <w:r>
        <w:rPr>
          <w:color w:val="FFFFFF"/>
          <w:position w:val="-17"/>
          <w:sz w:val="24"/>
          <w:szCs w:val="24"/>
          <w:shd w:val="clear" w:color="auto" w:fill="8B05FF"/>
        </w:rPr>
        <w:t>3</w:t>
      </w:r>
      <w:r>
        <w:rPr>
          <w:color w:val="FFFFFF"/>
          <w:position w:val="-17"/>
          <w:sz w:val="24"/>
          <w:szCs w:val="24"/>
        </w:rPr>
        <w:tab/>
      </w:r>
      <w:r>
        <w:rPr>
          <w:color w:val="8B05FF"/>
          <w:sz w:val="24"/>
          <w:szCs w:val="24"/>
        </w:rPr>
        <w:t>James Liech Gor. "Agent-based interoperability system in health insurance", 2017 IST-Africa Week Conference (IST-Africa),</w:t>
      </w:r>
      <w:r>
        <w:rPr>
          <w:color w:val="8B05FF"/>
          <w:spacing w:val="6"/>
          <w:sz w:val="24"/>
          <w:szCs w:val="24"/>
        </w:rPr>
        <w:t xml:space="preserve"> </w:t>
      </w:r>
      <w:r>
        <w:rPr>
          <w:color w:val="8B05FF"/>
          <w:sz w:val="24"/>
          <w:szCs w:val="24"/>
        </w:rPr>
        <w:t>2017</w:t>
      </w:r>
    </w:p>
    <w:p>
      <w:pPr>
        <w:spacing w:before="20"/>
        <w:ind w:left="1262" w:right="0" w:firstLine="0"/>
        <w:jc w:val="left"/>
        <w:rPr>
          <w:sz w:val="24"/>
          <w:szCs w:val="24"/>
        </w:rPr>
      </w:pPr>
      <w:r>
        <w:rPr>
          <w:color w:val="767676"/>
          <w:sz w:val="24"/>
          <w:szCs w:val="24"/>
        </w:rPr>
        <w:t>Publication</w:t>
      </w:r>
    </w:p>
    <w:p>
      <w:pPr>
        <w:pStyle w:val="7"/>
        <w:spacing w:before="6"/>
        <w:rPr>
          <w:sz w:val="24"/>
          <w:szCs w:val="24"/>
        </w:rPr>
      </w:pPr>
    </w:p>
    <w:p>
      <w:pPr>
        <w:pStyle w:val="7"/>
        <w:tabs>
          <w:tab w:val="left" w:pos="1262"/>
        </w:tabs>
        <w:spacing w:before="1" w:line="508" w:lineRule="exact"/>
        <w:ind w:left="1262" w:right="336" w:hanging="923"/>
        <w:rPr>
          <w:sz w:val="24"/>
          <w:szCs w:val="24"/>
        </w:rPr>
      </w:pPr>
      <w:r>
        <w:rPr>
          <w:rFonts w:ascii="Times New Roman"/>
          <w:color w:val="FFFFFF"/>
          <w:w w:val="101"/>
          <w:position w:val="-17"/>
          <w:sz w:val="24"/>
          <w:szCs w:val="24"/>
          <w:shd w:val="clear" w:color="auto" w:fill="00A9A9"/>
        </w:rPr>
        <w:t xml:space="preserve"> </w:t>
      </w:r>
      <w:r>
        <w:rPr>
          <w:rFonts w:ascii="Times New Roman"/>
          <w:color w:val="FFFFFF"/>
          <w:position w:val="-17"/>
          <w:sz w:val="24"/>
          <w:szCs w:val="24"/>
          <w:shd w:val="clear" w:color="auto" w:fill="00A9A9"/>
        </w:rPr>
        <w:t xml:space="preserve"> </w:t>
      </w:r>
      <w:r>
        <w:rPr>
          <w:color w:val="FFFFFF"/>
          <w:position w:val="-17"/>
          <w:sz w:val="24"/>
          <w:szCs w:val="24"/>
          <w:shd w:val="clear" w:color="auto" w:fill="00A9A9"/>
        </w:rPr>
        <w:t>4</w:t>
      </w:r>
      <w:r>
        <w:rPr>
          <w:color w:val="FFFFFF"/>
          <w:position w:val="-17"/>
          <w:sz w:val="24"/>
          <w:szCs w:val="24"/>
        </w:rPr>
        <w:tab/>
      </w:r>
      <w:r>
        <w:rPr>
          <w:color w:val="00A9A9"/>
          <w:sz w:val="24"/>
          <w:szCs w:val="24"/>
        </w:rPr>
        <w:t>Dr. Ossama Embarak. "Data Analysis and Visualization Using Python", Springer Science and Business Media LLC,</w:t>
      </w:r>
      <w:r>
        <w:rPr>
          <w:color w:val="00A9A9"/>
          <w:spacing w:val="6"/>
          <w:sz w:val="24"/>
          <w:szCs w:val="24"/>
        </w:rPr>
        <w:t xml:space="preserve"> </w:t>
      </w:r>
      <w:r>
        <w:rPr>
          <w:color w:val="00A9A9"/>
          <w:sz w:val="24"/>
          <w:szCs w:val="24"/>
        </w:rPr>
        <w:t>2018</w:t>
      </w:r>
    </w:p>
    <w:p>
      <w:pPr>
        <w:spacing w:before="19"/>
        <w:ind w:left="1262" w:right="0" w:firstLine="0"/>
        <w:jc w:val="left"/>
        <w:rPr>
          <w:sz w:val="24"/>
          <w:szCs w:val="24"/>
        </w:rPr>
      </w:pPr>
      <w:r>
        <w:rPr>
          <w:color w:val="767676"/>
          <w:sz w:val="24"/>
          <w:szCs w:val="24"/>
        </w:rPr>
        <w:t>Publication</w:t>
      </w:r>
    </w:p>
    <w:p>
      <w:pPr>
        <w:pStyle w:val="7"/>
        <w:spacing w:before="7"/>
        <w:rPr>
          <w:sz w:val="24"/>
          <w:szCs w:val="24"/>
        </w:rPr>
      </w:pPr>
    </w:p>
    <w:p>
      <w:pPr>
        <w:pStyle w:val="7"/>
        <w:tabs>
          <w:tab w:val="left" w:pos="1262"/>
        </w:tabs>
        <w:spacing w:line="508" w:lineRule="exact"/>
        <w:ind w:left="1262" w:right="38" w:hanging="923"/>
        <w:rPr>
          <w:sz w:val="24"/>
          <w:szCs w:val="24"/>
        </w:rPr>
      </w:pPr>
      <w:r>
        <w:rPr>
          <w:rFonts w:ascii="Times New Roman"/>
          <w:color w:val="FFFFFF"/>
          <w:w w:val="101"/>
          <w:position w:val="-17"/>
          <w:sz w:val="24"/>
          <w:szCs w:val="24"/>
          <w:shd w:val="clear" w:color="auto" w:fill="00A900"/>
        </w:rPr>
        <w:t xml:space="preserve"> </w:t>
      </w:r>
      <w:r>
        <w:rPr>
          <w:rFonts w:ascii="Times New Roman"/>
          <w:color w:val="FFFFFF"/>
          <w:position w:val="-17"/>
          <w:sz w:val="24"/>
          <w:szCs w:val="24"/>
          <w:shd w:val="clear" w:color="auto" w:fill="00A900"/>
        </w:rPr>
        <w:t xml:space="preserve"> </w:t>
      </w:r>
      <w:r>
        <w:rPr>
          <w:color w:val="FFFFFF"/>
          <w:position w:val="-17"/>
          <w:sz w:val="24"/>
          <w:szCs w:val="24"/>
          <w:shd w:val="clear" w:color="auto" w:fill="00A900"/>
        </w:rPr>
        <w:t>5</w:t>
      </w:r>
      <w:r>
        <w:rPr>
          <w:color w:val="FFFFFF"/>
          <w:position w:val="-17"/>
          <w:sz w:val="24"/>
          <w:szCs w:val="24"/>
        </w:rPr>
        <w:tab/>
      </w:r>
      <w:r>
        <w:rPr>
          <w:color w:val="00A900"/>
          <w:sz w:val="24"/>
          <w:szCs w:val="24"/>
        </w:rPr>
        <w:t>"Advances in Computer Science, Engineering &amp; Applications", Springer Science and Business Media LLC, 2012</w:t>
      </w:r>
    </w:p>
    <w:p>
      <w:pPr>
        <w:spacing w:before="19"/>
        <w:ind w:left="1262" w:right="0" w:firstLine="0"/>
        <w:jc w:val="left"/>
        <w:rPr>
          <w:sz w:val="24"/>
          <w:szCs w:val="24"/>
        </w:rPr>
      </w:pPr>
      <w:r>
        <w:rPr>
          <w:color w:val="767676"/>
          <w:sz w:val="24"/>
          <w:szCs w:val="24"/>
        </w:rPr>
        <w:t>Publication</w:t>
      </w:r>
    </w:p>
    <w:p>
      <w:pPr>
        <w:spacing w:before="54"/>
        <w:ind w:left="0" w:right="119" w:firstLine="0"/>
        <w:jc w:val="right"/>
        <w:rPr>
          <w:sz w:val="24"/>
          <w:szCs w:val="24"/>
        </w:rPr>
      </w:pPr>
      <w:r>
        <w:rPr>
          <w:sz w:val="24"/>
          <w:szCs w:val="24"/>
        </w:rPr>
        <w:br w:type="column"/>
      </w:r>
      <w:r>
        <w:rPr>
          <w:color w:val="333333"/>
          <w:spacing w:val="2"/>
          <w:w w:val="99"/>
          <w:sz w:val="24"/>
          <w:szCs w:val="24"/>
        </w:rPr>
        <w:t>4</w:t>
      </w:r>
      <w:r>
        <w:rPr>
          <w:color w:val="333333"/>
          <w:w w:val="99"/>
          <w:sz w:val="24"/>
          <w:szCs w:val="24"/>
        </w:rPr>
        <w:t>%</w:t>
      </w:r>
    </w:p>
    <w:p>
      <w:pPr>
        <w:pStyle w:val="7"/>
        <w:rPr>
          <w:sz w:val="24"/>
          <w:szCs w:val="24"/>
        </w:rPr>
      </w:pPr>
    </w:p>
    <w:p>
      <w:pPr>
        <w:pStyle w:val="7"/>
        <w:spacing w:before="11"/>
        <w:rPr>
          <w:sz w:val="24"/>
          <w:szCs w:val="24"/>
        </w:rPr>
      </w:pPr>
    </w:p>
    <w:p>
      <w:pPr>
        <w:spacing w:before="0"/>
        <w:ind w:left="0" w:right="119" w:firstLine="0"/>
        <w:jc w:val="right"/>
        <w:rPr>
          <w:color w:val="333333"/>
          <w:spacing w:val="2"/>
          <w:w w:val="99"/>
          <w:sz w:val="24"/>
          <w:szCs w:val="24"/>
        </w:rPr>
      </w:pPr>
    </w:p>
    <w:p>
      <w:pPr>
        <w:spacing w:before="0"/>
        <w:ind w:left="0" w:right="119" w:firstLine="0"/>
        <w:jc w:val="right"/>
        <w:rPr>
          <w:color w:val="333333"/>
          <w:spacing w:val="2"/>
          <w:w w:val="99"/>
          <w:sz w:val="24"/>
          <w:szCs w:val="24"/>
        </w:rPr>
      </w:pPr>
    </w:p>
    <w:p>
      <w:pPr>
        <w:spacing w:before="0"/>
        <w:ind w:left="0" w:right="119" w:firstLine="0"/>
        <w:jc w:val="right"/>
        <w:rPr>
          <w:color w:val="333333"/>
          <w:spacing w:val="2"/>
          <w:w w:val="99"/>
          <w:sz w:val="24"/>
          <w:szCs w:val="24"/>
        </w:rPr>
      </w:pPr>
    </w:p>
    <w:p>
      <w:pPr>
        <w:spacing w:before="0"/>
        <w:ind w:left="0" w:right="119" w:firstLine="0"/>
        <w:jc w:val="right"/>
        <w:rPr>
          <w:sz w:val="24"/>
          <w:szCs w:val="24"/>
        </w:rPr>
      </w:pPr>
      <w:r>
        <w:rPr>
          <w:sz w:val="24"/>
          <w:szCs w:val="24"/>
        </w:rPr>
        <mc:AlternateContent>
          <mc:Choice Requires="wps">
            <w:drawing>
              <wp:anchor distT="0" distB="0" distL="114300" distR="114300" simplePos="0" relativeHeight="251686912"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25" name="Straight Connector 25"/>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86912;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4O7mdoAAAALAQAADwAAAAAAAAABACAAAAAiAAAA&#10;ZHJzL2Rvd25yZXYueG1sUEsBAhQAFAAAAAgAh07iQJaiNMLMAQAAmwMAAA4AAAAAAAAAAQAgAAAA&#10;KQEAAGRycy9lMm9Eb2MueG1sUEsFBgAAAAAGAAYAWQEAAGcFAAAAAA==&#10;">
                <v:path arrowok="t"/>
                <v:fill focussize="0,0"/>
                <v:stroke weight="0.768503937007874pt" color="#999999"/>
                <v:imagedata o:title=""/>
                <o:lock v:ext="edit"/>
              </v:line>
            </w:pict>
          </mc:Fallback>
        </mc:AlternateContent>
      </w:r>
      <w:r>
        <w:rPr>
          <w:color w:val="333333"/>
          <w:spacing w:val="2"/>
          <w:w w:val="99"/>
          <w:sz w:val="24"/>
          <w:szCs w:val="24"/>
        </w:rPr>
        <w:t>1</w:t>
      </w:r>
      <w:r>
        <w:rPr>
          <w:color w:val="333333"/>
          <w:w w:val="99"/>
          <w:sz w:val="24"/>
          <w:szCs w:val="24"/>
        </w:rPr>
        <w:t>%</w:t>
      </w:r>
    </w:p>
    <w:p>
      <w:pPr>
        <w:pStyle w:val="7"/>
        <w:spacing w:before="8"/>
        <w:rPr>
          <w:sz w:val="24"/>
          <w:szCs w:val="24"/>
        </w:rPr>
      </w:pPr>
    </w:p>
    <w:p>
      <w:pPr>
        <w:spacing w:before="0"/>
        <w:ind w:left="0" w:right="119" w:firstLine="0"/>
        <w:jc w:val="right"/>
        <w:rPr>
          <w:color w:val="333333"/>
          <w:spacing w:val="2"/>
          <w:w w:val="99"/>
          <w:sz w:val="24"/>
          <w:szCs w:val="24"/>
        </w:rPr>
      </w:pPr>
    </w:p>
    <w:p>
      <w:pPr>
        <w:spacing w:before="0"/>
        <w:ind w:left="0" w:right="119" w:firstLine="0"/>
        <w:jc w:val="right"/>
        <w:rPr>
          <w:color w:val="333333"/>
          <w:spacing w:val="2"/>
          <w:w w:val="99"/>
          <w:sz w:val="24"/>
          <w:szCs w:val="24"/>
        </w:rPr>
      </w:pPr>
    </w:p>
    <w:p>
      <w:pPr>
        <w:spacing w:before="0"/>
        <w:ind w:left="0" w:right="119" w:firstLine="0"/>
        <w:jc w:val="right"/>
        <w:rPr>
          <w:sz w:val="24"/>
          <w:szCs w:val="24"/>
        </w:rPr>
      </w:pPr>
      <w:r>
        <w:rPr>
          <w:sz w:val="24"/>
          <w:szCs w:val="24"/>
        </w:rPr>
        <mc:AlternateContent>
          <mc:Choice Requires="wps">
            <w:drawing>
              <wp:anchor distT="0" distB="0" distL="114300" distR="114300" simplePos="0" relativeHeight="251687936"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23" name="Straight Connector 23"/>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87936;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ODu5naAAAACwEAAA8AAAAAAAAAAQAgAAAAIgAA&#10;AGRycy9kb3ducmV2LnhtbFBLAQIUABQAAAAIAIdO4kAGEIC5zQEAAJsDAAAOAAAAAAAAAAEAIAAA&#10;ACkBAABkcnMvZTJvRG9jLnhtbFBLBQYAAAAABgAGAFkBAABoBQAAAAA=&#10;">
                <v:path arrowok="t"/>
                <v:fill focussize="0,0"/>
                <v:stroke weight="0.768503937007874pt" color="#999999"/>
                <v:imagedata o:title=""/>
                <o:lock v:ext="edit"/>
              </v:line>
            </w:pict>
          </mc:Fallback>
        </mc:AlternateContent>
      </w:r>
      <w:r>
        <w:rPr>
          <w:color w:val="333333"/>
          <w:spacing w:val="2"/>
          <w:w w:val="99"/>
          <w:sz w:val="24"/>
          <w:szCs w:val="24"/>
        </w:rPr>
        <w:t>1</w:t>
      </w:r>
      <w:r>
        <w:rPr>
          <w:color w:val="333333"/>
          <w:w w:val="99"/>
          <w:sz w:val="24"/>
          <w:szCs w:val="24"/>
        </w:rPr>
        <w:t>%</w:t>
      </w:r>
    </w:p>
    <w:p>
      <w:pPr>
        <w:pStyle w:val="7"/>
        <w:spacing w:before="9"/>
        <w:rPr>
          <w:sz w:val="24"/>
          <w:szCs w:val="24"/>
        </w:rPr>
      </w:pPr>
    </w:p>
    <w:p>
      <w:pPr>
        <w:spacing w:before="0"/>
        <w:ind w:left="0" w:right="119" w:firstLine="0"/>
        <w:jc w:val="right"/>
        <w:rPr>
          <w:color w:val="333333"/>
          <w:spacing w:val="-6"/>
          <w:w w:val="100"/>
          <w:sz w:val="24"/>
          <w:szCs w:val="24"/>
        </w:rPr>
      </w:pPr>
    </w:p>
    <w:p>
      <w:pPr>
        <w:spacing w:before="0"/>
        <w:ind w:left="0" w:right="119" w:firstLine="0"/>
        <w:jc w:val="right"/>
        <w:rPr>
          <w:color w:val="333333"/>
          <w:spacing w:val="-6"/>
          <w:w w:val="100"/>
          <w:sz w:val="24"/>
          <w:szCs w:val="24"/>
        </w:rPr>
      </w:pPr>
    </w:p>
    <w:p>
      <w:pPr>
        <w:spacing w:before="0"/>
        <w:ind w:left="0" w:right="119" w:firstLine="0"/>
        <w:jc w:val="right"/>
        <w:rPr>
          <w:color w:val="333333"/>
          <w:spacing w:val="-6"/>
          <w:w w:val="100"/>
          <w:sz w:val="24"/>
          <w:szCs w:val="24"/>
        </w:rPr>
      </w:pPr>
    </w:p>
    <w:p>
      <w:pPr>
        <w:spacing w:before="0"/>
        <w:ind w:left="0" w:right="119" w:firstLine="0"/>
        <w:jc w:val="right"/>
        <w:rPr>
          <w:color w:val="333333"/>
          <w:spacing w:val="-6"/>
          <w:w w:val="100"/>
          <w:sz w:val="24"/>
          <w:szCs w:val="24"/>
        </w:rPr>
      </w:pPr>
    </w:p>
    <w:p>
      <w:pPr>
        <w:spacing w:before="0"/>
        <w:ind w:left="0" w:right="119" w:firstLine="0"/>
        <w:jc w:val="right"/>
        <w:rPr>
          <w:sz w:val="24"/>
          <w:szCs w:val="24"/>
        </w:rPr>
      </w:pPr>
      <w:r>
        <w:rPr>
          <w:sz w:val="24"/>
          <w:szCs w:val="24"/>
        </w:rPr>
        <mc:AlternateContent>
          <mc:Choice Requires="wps">
            <w:drawing>
              <wp:anchor distT="0" distB="0" distL="114300" distR="114300" simplePos="0" relativeHeight="251688960"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24" name="Straight Connector 24"/>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88960;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4O7mdoAAAALAQAADwAAAAAAAAABACAAAAAiAAAA&#10;ZHJzL2Rvd25yZXYueG1sUEsBAhQAFAAAAAgAh07iQK6VgtbMAQAAmwMAAA4AAAAAAAAAAQAgAAAA&#10;KQEAAGRycy9lMm9Eb2MueG1sUEsFBgAAAAAGAAYAWQEAAGcFA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spacing w:before="9"/>
        <w:rPr>
          <w:sz w:val="24"/>
          <w:szCs w:val="24"/>
        </w:rPr>
      </w:pPr>
    </w:p>
    <w:p>
      <w:pPr>
        <w:spacing w:before="1"/>
        <w:ind w:left="0" w:right="119" w:firstLine="0"/>
        <w:jc w:val="right"/>
        <w:rPr>
          <w:color w:val="333333"/>
          <w:spacing w:val="-6"/>
          <w:w w:val="100"/>
          <w:sz w:val="24"/>
          <w:szCs w:val="24"/>
        </w:rPr>
      </w:pPr>
    </w:p>
    <w:p>
      <w:pPr>
        <w:spacing w:before="1"/>
        <w:ind w:left="0" w:right="119" w:firstLine="0"/>
        <w:jc w:val="right"/>
        <w:rPr>
          <w:color w:val="333333"/>
          <w:spacing w:val="-6"/>
          <w:w w:val="100"/>
          <w:sz w:val="24"/>
          <w:szCs w:val="24"/>
        </w:rPr>
      </w:pPr>
    </w:p>
    <w:p>
      <w:pPr>
        <w:spacing w:before="1"/>
        <w:ind w:left="0" w:right="119" w:firstLine="0"/>
        <w:jc w:val="right"/>
        <w:rPr>
          <w:color w:val="333333"/>
          <w:spacing w:val="-6"/>
          <w:w w:val="100"/>
          <w:sz w:val="24"/>
          <w:szCs w:val="24"/>
        </w:rPr>
      </w:pPr>
    </w:p>
    <w:p>
      <w:pPr>
        <w:spacing w:before="1"/>
        <w:ind w:left="0" w:right="119" w:firstLine="0"/>
        <w:jc w:val="right"/>
        <w:rPr>
          <w:color w:val="333333"/>
          <w:spacing w:val="-6"/>
          <w:w w:val="100"/>
          <w:sz w:val="24"/>
          <w:szCs w:val="24"/>
        </w:rPr>
      </w:pPr>
    </w:p>
    <w:p>
      <w:pPr>
        <w:spacing w:before="1"/>
        <w:ind w:left="0" w:right="119" w:firstLine="0"/>
        <w:jc w:val="right"/>
        <w:rPr>
          <w:sz w:val="24"/>
          <w:szCs w:val="24"/>
        </w:rPr>
      </w:pPr>
      <w:r>
        <w:rPr>
          <w:sz w:val="24"/>
          <w:szCs w:val="24"/>
        </w:rPr>
        <mc:AlternateContent>
          <mc:Choice Requires="wps">
            <w:drawing>
              <wp:anchor distT="0" distB="0" distL="114300" distR="114300" simplePos="0" relativeHeight="251689984" behindDoc="0" locked="0" layoutInCell="1" allowOverlap="1">
                <wp:simplePos x="0" y="0"/>
                <wp:positionH relativeFrom="page">
                  <wp:posOffset>437515</wp:posOffset>
                </wp:positionH>
                <wp:positionV relativeFrom="paragraph">
                  <wp:posOffset>-101600</wp:posOffset>
                </wp:positionV>
                <wp:extent cx="6948805" cy="0"/>
                <wp:effectExtent l="0" t="0" r="0" b="0"/>
                <wp:wrapNone/>
                <wp:docPr id="21" name="Straight Connector 21"/>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pt;height:0pt;width:547.15pt;mso-position-horizontal-relative:page;z-index:251689984;mso-width-relative:page;mso-height-relative:page;" stroked="t" coordsize="21600,21600" o:gfxdata="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&#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J/tHD2QAAAAsBAAAPAAAAAAAAAAEAIAAAACIAAABk&#10;cnMvZG93bnJldi54bWxQSwECFAAUAAAACACHTuJAdn7skMwBAACbAwAADgAAAAAAAAABACAAAAAo&#10;AQAAZHJzL2Uyb0RvYy54bWxQSwUGAAAAAAYABgBZAQAAZgU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color w:val="333333"/>
          <w:w w:val="99"/>
          <w:sz w:val="24"/>
          <w:szCs w:val="24"/>
        </w:rPr>
        <w:t>%</w:t>
      </w:r>
    </w:p>
    <w:p>
      <w:pPr>
        <w:spacing w:after="0"/>
        <w:jc w:val="right"/>
        <w:rPr>
          <w:sz w:val="24"/>
          <w:szCs w:val="24"/>
        </w:rPr>
        <w:sectPr>
          <w:type w:val="continuous"/>
          <w:pgSz w:w="12240" w:h="15840"/>
          <w:pgMar w:top="1500" w:right="480" w:bottom="280" w:left="580" w:header="720" w:footer="720" w:gutter="0"/>
          <w:cols w:equalWidth="0" w:num="2">
            <w:col w:w="9422" w:space="185"/>
            <w:col w:w="1573"/>
          </w:cols>
        </w:sectPr>
      </w:pPr>
    </w:p>
    <w:p>
      <w:pPr>
        <w:pStyle w:val="7"/>
        <w:spacing w:before="9"/>
        <w:rPr>
          <w:sz w:val="24"/>
          <w:szCs w:val="24"/>
        </w:rPr>
      </w:pPr>
    </w:p>
    <w:p>
      <w:pPr>
        <w:pStyle w:val="7"/>
        <w:spacing w:line="20" w:lineRule="exact"/>
        <w:ind w:left="101"/>
        <w:rPr>
          <w:sz w:val="24"/>
          <w:szCs w:val="24"/>
        </w:rPr>
      </w:pPr>
      <w:r>
        <w:rPr>
          <w:sz w:val="24"/>
          <w:szCs w:val="24"/>
        </w:rPr>
        <mc:AlternateContent>
          <mc:Choice Requires="wpg">
            <w:drawing>
              <wp:inline distT="0" distB="0" distL="114300" distR="114300">
                <wp:extent cx="6949440" cy="10160"/>
                <wp:effectExtent l="0" t="0" r="0" b="0"/>
                <wp:docPr id="18" name="Group 18"/>
                <wp:cNvGraphicFramePr/>
                <a:graphic xmlns:a="http://schemas.openxmlformats.org/drawingml/2006/main">
                  <a:graphicData uri="http://schemas.microsoft.com/office/word/2010/wordprocessingGroup">
                    <wpg:wgp>
                      <wpg:cNvGrpSpPr/>
                      <wpg:grpSpPr>
                        <a:xfrm>
                          <a:off x="0" y="0"/>
                          <a:ext cx="6949440" cy="10160"/>
                          <a:chOff x="0" y="0"/>
                          <a:chExt cx="10944" cy="16"/>
                        </a:xfrm>
                      </wpg:grpSpPr>
                      <wps:wsp>
                        <wps:cNvPr id="5" name="Straight Connector 5"/>
                        <wps:cNvSpPr/>
                        <wps:spPr>
                          <a:xfrm>
                            <a:off x="0" y="8"/>
                            <a:ext cx="10944" cy="0"/>
                          </a:xfrm>
                          <a:prstGeom prst="line">
                            <a:avLst/>
                          </a:prstGeom>
                          <a:ln w="9760" cap="flat" cmpd="sng">
                            <a:solidFill>
                              <a:srgbClr val="999999"/>
                            </a:solidFill>
                            <a:prstDash val="solid"/>
                            <a:headEnd type="none" w="med" len="med"/>
                            <a:tailEnd type="none" w="med" len="med"/>
                          </a:ln>
                        </wps:spPr>
                        <wps:bodyPr upright="1"/>
                      </wps:wsp>
                    </wpg:wgp>
                  </a:graphicData>
                </a:graphic>
              </wp:inline>
            </w:drawing>
          </mc:Choice>
          <mc:Fallback>
            <w:pict>
              <v:group id="_x0000_s1026" o:spid="_x0000_s1026" o:spt="203" style="height:0.8pt;width:547.2pt;" coordsize="10944,16" o:gfxdata="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B4RXNUA&#10;AAAEAQAADwAAAAAAAAABACAAAAAiAAAAZHJzL2Rvd25yZXYueG1sUEsBAhQAFAAAAAgAh07iQIJY&#10;lG8iAgAAwAQAAA4AAAAAAAAAAQAgAAAAJAEAAGRycy9lMm9Eb2MueG1sUEsFBgAAAAAGAAYAWQEA&#10;ALgFAAAAAA==&#10;">
                <o:lock v:ext="edit" aspectratio="f"/>
                <v:line id="_x0000_s1026" o:spid="_x0000_s1026" o:spt="20" style="position:absolute;left:0;top:8;height:0;width:10944;" filled="f" stroked="t" coordsize="21600,21600" o:gfxdata="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iuZvvQAA&#10;ANoAAAAPAAAAAAAAAAEAIAAAACIAAABkcnMvZG93bnJldi54bWxQSwECFAAUAAAACACHTuJAMy8F&#10;njsAAAA5AAAAEAAAAAAAAAABACAAAAAMAQAAZHJzL3NoYXBleG1sLnhtbFBLBQYAAAAABgAGAFsB&#10;AAC2AwAAAAA=&#10;">
                  <v:fill on="f" focussize="0,0"/>
                  <v:stroke weight="0.768503937007874pt" color="#999999" joinstyle="round"/>
                  <v:imagedata o:title=""/>
                  <o:lock v:ext="edit" aspectratio="f"/>
                </v:line>
                <w10:wrap type="none"/>
                <w10:anchorlock/>
              </v:group>
            </w:pict>
          </mc:Fallback>
        </mc:AlternateContent>
      </w:r>
    </w:p>
    <w:p>
      <w:pPr>
        <w:spacing w:after="0" w:line="20" w:lineRule="exact"/>
        <w:rPr>
          <w:sz w:val="24"/>
          <w:szCs w:val="24"/>
        </w:rPr>
        <w:sectPr>
          <w:type w:val="continuous"/>
          <w:pgSz w:w="12240" w:h="15840"/>
          <w:pgMar w:top="1500" w:right="480" w:bottom="280" w:left="580" w:header="720" w:footer="720" w:gutter="0"/>
        </w:sectPr>
      </w:pPr>
    </w:p>
    <w:p>
      <w:pPr>
        <w:pStyle w:val="7"/>
        <w:tabs>
          <w:tab w:val="left" w:pos="1262"/>
        </w:tabs>
        <w:spacing w:before="84" w:line="508" w:lineRule="exact"/>
        <w:ind w:left="1262" w:right="678" w:hanging="923"/>
        <w:rPr>
          <w:rFonts w:ascii="Times New Roman"/>
          <w:color w:val="FFFFFF"/>
          <w:w w:val="101"/>
          <w:position w:val="-17"/>
          <w:sz w:val="24"/>
          <w:szCs w:val="24"/>
          <w:shd w:val="clear" w:color="auto" w:fill="AA6F00"/>
        </w:rPr>
      </w:pPr>
    </w:p>
    <w:p>
      <w:pPr>
        <w:pStyle w:val="7"/>
        <w:tabs>
          <w:tab w:val="left" w:pos="1262"/>
        </w:tabs>
        <w:spacing w:before="84" w:line="508" w:lineRule="exact"/>
        <w:ind w:left="1262" w:right="678" w:hanging="923"/>
        <w:rPr>
          <w:sz w:val="24"/>
          <w:szCs w:val="24"/>
        </w:rPr>
      </w:pPr>
      <w:r>
        <w:rPr>
          <w:rFonts w:ascii="Times New Roman"/>
          <w:color w:val="FFFFFF"/>
          <w:w w:val="101"/>
          <w:position w:val="-17"/>
          <w:sz w:val="24"/>
          <w:szCs w:val="24"/>
          <w:shd w:val="clear" w:color="auto" w:fill="AA6F00"/>
        </w:rPr>
        <w:t xml:space="preserve"> </w:t>
      </w:r>
      <w:r>
        <w:rPr>
          <w:rFonts w:ascii="Times New Roman"/>
          <w:color w:val="FFFFFF"/>
          <w:position w:val="-17"/>
          <w:sz w:val="24"/>
          <w:szCs w:val="24"/>
          <w:shd w:val="clear" w:color="auto" w:fill="AA6F00"/>
        </w:rPr>
        <w:t xml:space="preserve"> </w:t>
      </w:r>
      <w:r>
        <w:rPr>
          <w:color w:val="FFFFFF"/>
          <w:position w:val="-17"/>
          <w:sz w:val="24"/>
          <w:szCs w:val="24"/>
          <w:shd w:val="clear" w:color="auto" w:fill="AA6F00"/>
        </w:rPr>
        <w:t>6</w:t>
      </w:r>
      <w:r>
        <w:rPr>
          <w:color w:val="FFFFFF"/>
          <w:position w:val="-17"/>
          <w:sz w:val="24"/>
          <w:szCs w:val="24"/>
        </w:rPr>
        <w:tab/>
      </w:r>
      <w:r>
        <w:rPr>
          <w:color w:val="AA6F00"/>
          <w:sz w:val="24"/>
          <w:szCs w:val="24"/>
        </w:rPr>
        <w:t>"Proceedings of International Conference on Remote Sensing for Disaster Management", Springer Science and Business Media LLC, 2019</w:t>
      </w:r>
    </w:p>
    <w:p>
      <w:pPr>
        <w:spacing w:before="18"/>
        <w:ind w:left="1262" w:right="0" w:firstLine="0"/>
        <w:jc w:val="left"/>
        <w:rPr>
          <w:sz w:val="24"/>
          <w:szCs w:val="24"/>
        </w:rPr>
      </w:pPr>
      <w:r>
        <w:rPr>
          <w:color w:val="767676"/>
          <w:sz w:val="24"/>
          <w:szCs w:val="24"/>
        </w:rPr>
        <w:t>Publication</w:t>
      </w:r>
    </w:p>
    <w:p>
      <w:pPr>
        <w:pStyle w:val="7"/>
        <w:spacing w:before="7"/>
        <w:rPr>
          <w:sz w:val="24"/>
          <w:szCs w:val="24"/>
        </w:rPr>
      </w:pPr>
    </w:p>
    <w:p>
      <w:pPr>
        <w:pStyle w:val="7"/>
        <w:tabs>
          <w:tab w:val="left" w:pos="1262"/>
        </w:tabs>
        <w:spacing w:line="508" w:lineRule="exact"/>
        <w:ind w:left="1262" w:right="786" w:hanging="923"/>
        <w:rPr>
          <w:sz w:val="24"/>
          <w:szCs w:val="24"/>
        </w:rPr>
      </w:pPr>
      <w:r>
        <w:rPr>
          <w:rFonts w:ascii="Times New Roman"/>
          <w:color w:val="FFFFFF"/>
          <w:w w:val="101"/>
          <w:position w:val="-17"/>
          <w:sz w:val="24"/>
          <w:szCs w:val="24"/>
          <w:shd w:val="clear" w:color="auto" w:fill="792D05"/>
        </w:rPr>
        <w:t xml:space="preserve"> </w:t>
      </w:r>
      <w:r>
        <w:rPr>
          <w:rFonts w:ascii="Times New Roman"/>
          <w:color w:val="FFFFFF"/>
          <w:position w:val="-17"/>
          <w:sz w:val="24"/>
          <w:szCs w:val="24"/>
          <w:shd w:val="clear" w:color="auto" w:fill="792D05"/>
        </w:rPr>
        <w:t xml:space="preserve"> </w:t>
      </w:r>
      <w:r>
        <w:rPr>
          <w:color w:val="FFFFFF"/>
          <w:position w:val="-17"/>
          <w:sz w:val="24"/>
          <w:szCs w:val="24"/>
          <w:shd w:val="clear" w:color="auto" w:fill="792D05"/>
        </w:rPr>
        <w:t>7</w:t>
      </w:r>
      <w:r>
        <w:rPr>
          <w:color w:val="FFFFFF"/>
          <w:position w:val="-17"/>
          <w:sz w:val="24"/>
          <w:szCs w:val="24"/>
        </w:rPr>
        <w:tab/>
      </w:r>
      <w:r>
        <w:rPr>
          <w:color w:val="792D05"/>
          <w:sz w:val="24"/>
          <w:szCs w:val="24"/>
        </w:rPr>
        <w:t>Hans Petter Langtangen. "Chapter 6 Introduction to GUI Programming", Springer Science and Business Media LLC,</w:t>
      </w:r>
      <w:r>
        <w:rPr>
          <w:color w:val="792D05"/>
          <w:spacing w:val="22"/>
          <w:sz w:val="24"/>
          <w:szCs w:val="24"/>
        </w:rPr>
        <w:t xml:space="preserve"> </w:t>
      </w:r>
      <w:r>
        <w:rPr>
          <w:color w:val="792D05"/>
          <w:sz w:val="24"/>
          <w:szCs w:val="24"/>
        </w:rPr>
        <w:t>2004</w:t>
      </w:r>
    </w:p>
    <w:p>
      <w:pPr>
        <w:spacing w:before="19"/>
        <w:ind w:left="1262" w:right="0" w:firstLine="0"/>
        <w:jc w:val="left"/>
        <w:rPr>
          <w:sz w:val="24"/>
          <w:szCs w:val="24"/>
        </w:rPr>
      </w:pPr>
      <w:r>
        <w:rPr>
          <w:color w:val="767676"/>
          <w:sz w:val="24"/>
          <w:szCs w:val="24"/>
        </w:rPr>
        <w:t>Publication</w:t>
      </w:r>
    </w:p>
    <w:p>
      <w:pPr>
        <w:pStyle w:val="7"/>
        <w:spacing w:before="7"/>
        <w:rPr>
          <w:sz w:val="24"/>
          <w:szCs w:val="24"/>
        </w:rPr>
      </w:pPr>
    </w:p>
    <w:p>
      <w:pPr>
        <w:pStyle w:val="7"/>
        <w:tabs>
          <w:tab w:val="left" w:pos="1262"/>
        </w:tabs>
        <w:spacing w:line="508" w:lineRule="exact"/>
        <w:ind w:left="1262" w:right="38" w:hanging="923"/>
        <w:rPr>
          <w:sz w:val="24"/>
          <w:szCs w:val="24"/>
        </w:rPr>
      </w:pPr>
      <w:r>
        <w:rPr>
          <w:rFonts w:ascii="Times New Roman" w:hAnsi="Times New Roman"/>
          <w:color w:val="FFFFFF"/>
          <w:w w:val="101"/>
          <w:position w:val="-17"/>
          <w:sz w:val="24"/>
          <w:szCs w:val="24"/>
          <w:shd w:val="clear" w:color="auto" w:fill="054679"/>
        </w:rPr>
        <w:t xml:space="preserve"> </w:t>
      </w:r>
      <w:r>
        <w:rPr>
          <w:rFonts w:ascii="Times New Roman" w:hAnsi="Times New Roman"/>
          <w:color w:val="FFFFFF"/>
          <w:position w:val="-17"/>
          <w:sz w:val="24"/>
          <w:szCs w:val="24"/>
          <w:shd w:val="clear" w:color="auto" w:fill="054679"/>
        </w:rPr>
        <w:t xml:space="preserve"> </w:t>
      </w:r>
      <w:r>
        <w:rPr>
          <w:color w:val="FFFFFF"/>
          <w:position w:val="-17"/>
          <w:sz w:val="24"/>
          <w:szCs w:val="24"/>
          <w:shd w:val="clear" w:color="auto" w:fill="054679"/>
        </w:rPr>
        <w:t>8</w:t>
      </w:r>
      <w:r>
        <w:rPr>
          <w:color w:val="FFFFFF"/>
          <w:position w:val="-17"/>
          <w:sz w:val="24"/>
          <w:szCs w:val="24"/>
        </w:rPr>
        <w:tab/>
      </w:r>
      <w:r>
        <w:rPr>
          <w:color w:val="054679"/>
          <w:sz w:val="24"/>
          <w:szCs w:val="24"/>
        </w:rPr>
        <w:t>D. Szécsi, Z. Bagoly, J. Kóbori, I. Horváth, L. G. Balázs. " Direction dependent background fitting for the GBM data ", Astronomy &amp; Astrophysics, 2013</w:t>
      </w:r>
    </w:p>
    <w:p>
      <w:pPr>
        <w:spacing w:before="19"/>
        <w:ind w:left="1262" w:right="0" w:firstLine="0"/>
        <w:jc w:val="left"/>
        <w:rPr>
          <w:sz w:val="24"/>
          <w:szCs w:val="24"/>
        </w:rPr>
      </w:pPr>
      <w:r>
        <w:rPr>
          <w:color w:val="767676"/>
          <w:sz w:val="24"/>
          <w:szCs w:val="24"/>
        </w:rPr>
        <w:t>Publication</w:t>
      </w:r>
    </w:p>
    <w:p>
      <w:pPr>
        <w:pStyle w:val="7"/>
        <w:spacing w:before="7"/>
        <w:rPr>
          <w:sz w:val="24"/>
          <w:szCs w:val="24"/>
        </w:rPr>
      </w:pPr>
    </w:p>
    <w:p>
      <w:pPr>
        <w:pStyle w:val="7"/>
        <w:tabs>
          <w:tab w:val="left" w:pos="1262"/>
        </w:tabs>
        <w:spacing w:line="508" w:lineRule="exact"/>
        <w:ind w:left="1262" w:right="124" w:hanging="923"/>
        <w:rPr>
          <w:sz w:val="24"/>
          <w:szCs w:val="24"/>
        </w:rPr>
      </w:pPr>
      <w:r>
        <w:rPr>
          <w:rFonts w:ascii="Times New Roman"/>
          <w:color w:val="FFFFFF"/>
          <w:w w:val="101"/>
          <w:position w:val="-17"/>
          <w:sz w:val="24"/>
          <w:szCs w:val="24"/>
          <w:shd w:val="clear" w:color="auto" w:fill="993399"/>
        </w:rPr>
        <w:t xml:space="preserve"> </w:t>
      </w:r>
      <w:r>
        <w:rPr>
          <w:rFonts w:ascii="Times New Roman"/>
          <w:color w:val="FFFFFF"/>
          <w:position w:val="-17"/>
          <w:sz w:val="24"/>
          <w:szCs w:val="24"/>
          <w:shd w:val="clear" w:color="auto" w:fill="993399"/>
        </w:rPr>
        <w:t xml:space="preserve"> </w:t>
      </w:r>
      <w:r>
        <w:rPr>
          <w:color w:val="FFFFFF"/>
          <w:position w:val="-17"/>
          <w:sz w:val="24"/>
          <w:szCs w:val="24"/>
          <w:shd w:val="clear" w:color="auto" w:fill="993399"/>
        </w:rPr>
        <w:t>9</w:t>
      </w:r>
      <w:r>
        <w:rPr>
          <w:color w:val="FFFFFF"/>
          <w:position w:val="-17"/>
          <w:sz w:val="24"/>
          <w:szCs w:val="24"/>
        </w:rPr>
        <w:tab/>
      </w:r>
      <w:r>
        <w:rPr>
          <w:color w:val="993399"/>
          <w:sz w:val="24"/>
          <w:szCs w:val="24"/>
        </w:rPr>
        <w:t>K. S. F. Azam, A. Rahman, K. Paul, Md.S. Bari. "Smart Car Parking Strategies For The Entrepreneurially Challenged Through Mobile Application With Real Time Survey", 2019 Third International conference on I-SMAC (IoT in Social, Mobile, Analytics and Cloud) (I-SMAC), 2019</w:t>
      </w:r>
    </w:p>
    <w:p>
      <w:pPr>
        <w:spacing w:before="16"/>
        <w:ind w:left="1262" w:right="0" w:firstLine="0"/>
        <w:jc w:val="left"/>
        <w:rPr>
          <w:sz w:val="24"/>
          <w:szCs w:val="24"/>
        </w:rPr>
      </w:pPr>
      <w:r>
        <w:rPr>
          <w:color w:val="767676"/>
          <w:sz w:val="24"/>
          <w:szCs w:val="24"/>
        </w:rPr>
        <w:t>Publication</w:t>
      </w:r>
    </w:p>
    <w:p>
      <w:pPr>
        <w:pStyle w:val="7"/>
        <w:spacing w:before="7"/>
        <w:rPr>
          <w:sz w:val="24"/>
          <w:szCs w:val="24"/>
        </w:rPr>
      </w:pPr>
    </w:p>
    <w:p>
      <w:pPr>
        <w:pStyle w:val="13"/>
        <w:numPr>
          <w:ilvl w:val="0"/>
          <w:numId w:val="1"/>
        </w:numPr>
        <w:tabs>
          <w:tab w:val="left" w:pos="1262"/>
          <w:tab w:val="left" w:pos="1263"/>
        </w:tabs>
        <w:spacing w:before="0" w:after="0" w:line="508" w:lineRule="exact"/>
        <w:ind w:left="1262" w:right="452" w:hanging="846"/>
        <w:jc w:val="left"/>
        <w:rPr>
          <w:sz w:val="24"/>
          <w:szCs w:val="24"/>
        </w:rPr>
      </w:pPr>
      <w:r>
        <w:rPr>
          <w:color w:val="4D7501"/>
          <w:sz w:val="24"/>
          <w:szCs w:val="24"/>
        </w:rPr>
        <w:t>M Kavya, C Kishore, K S Rajath Kumar. "Verification and validation of data on Wi-Fi Over The Air(OTA)", 2018 3rd IEEE International Conference on Recent Trends in Electronics, Information &amp;</w:t>
      </w:r>
      <w:r>
        <w:rPr>
          <w:color w:val="4D7501"/>
          <w:spacing w:val="16"/>
          <w:sz w:val="24"/>
          <w:szCs w:val="24"/>
        </w:rPr>
        <w:t xml:space="preserve"> </w:t>
      </w:r>
      <w:r>
        <w:rPr>
          <w:color w:val="4D7501"/>
          <w:sz w:val="24"/>
          <w:szCs w:val="24"/>
        </w:rPr>
        <w:t>Communication</w:t>
      </w:r>
    </w:p>
    <w:p>
      <w:pPr>
        <w:spacing w:before="60"/>
        <w:ind w:left="339" w:right="0" w:firstLine="0"/>
        <w:jc w:val="left"/>
        <w:rPr>
          <w:sz w:val="24"/>
          <w:szCs w:val="24"/>
        </w:rPr>
      </w:pPr>
      <w:r>
        <w:rPr>
          <w:sz w:val="24"/>
          <w:szCs w:val="24"/>
        </w:rPr>
        <w:br w:type="column"/>
      </w:r>
    </w:p>
    <w:p>
      <w:pPr>
        <w:spacing w:before="60"/>
        <w:ind w:left="339" w:right="0" w:firstLine="0"/>
        <w:jc w:val="left"/>
        <w:rPr>
          <w:sz w:val="24"/>
          <w:szCs w:val="24"/>
        </w:rPr>
      </w:pPr>
    </w:p>
    <w:p>
      <w:pPr>
        <w:spacing w:before="60"/>
        <w:ind w:left="339" w:right="0" w:firstLine="0"/>
        <w:jc w:val="left"/>
        <w:rPr>
          <w:sz w:val="24"/>
          <w:szCs w:val="24"/>
        </w:rPr>
      </w:pPr>
    </w:p>
    <w:p>
      <w:pPr>
        <w:spacing w:before="60"/>
        <w:ind w:left="339" w:right="0" w:firstLine="0"/>
        <w:jc w:val="left"/>
        <w:rPr>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rPr>
          <w:sz w:val="24"/>
          <w:szCs w:val="24"/>
        </w:rPr>
      </w:pPr>
    </w:p>
    <w:p>
      <w:pPr>
        <w:pStyle w:val="7"/>
        <w:spacing w:before="10"/>
        <w:rPr>
          <w:sz w:val="24"/>
          <w:szCs w:val="24"/>
        </w:rPr>
      </w:pPr>
    </w:p>
    <w:p>
      <w:pPr>
        <w:spacing w:before="1"/>
        <w:ind w:left="339" w:right="0" w:firstLine="0"/>
        <w:jc w:val="left"/>
        <w:rPr>
          <w:color w:val="333333"/>
          <w:spacing w:val="-6"/>
          <w:w w:val="100"/>
          <w:sz w:val="24"/>
          <w:szCs w:val="24"/>
        </w:rPr>
      </w:pPr>
    </w:p>
    <w:p>
      <w:pPr>
        <w:spacing w:before="1"/>
        <w:ind w:left="339" w:right="0" w:firstLine="0"/>
        <w:jc w:val="left"/>
        <w:rPr>
          <w:sz w:val="24"/>
          <w:szCs w:val="24"/>
        </w:rPr>
      </w:pPr>
      <w:r>
        <w:rPr>
          <w:sz w:val="24"/>
          <w:szCs w:val="24"/>
        </w:rPr>
        <mc:AlternateContent>
          <mc:Choice Requires="wps">
            <w:drawing>
              <wp:anchor distT="0" distB="0" distL="114300" distR="114300" simplePos="0" relativeHeight="251691008" behindDoc="0" locked="0" layoutInCell="1" allowOverlap="1">
                <wp:simplePos x="0" y="0"/>
                <wp:positionH relativeFrom="page">
                  <wp:posOffset>437515</wp:posOffset>
                </wp:positionH>
                <wp:positionV relativeFrom="paragraph">
                  <wp:posOffset>-101600</wp:posOffset>
                </wp:positionV>
                <wp:extent cx="6948805" cy="0"/>
                <wp:effectExtent l="0" t="0" r="0" b="0"/>
                <wp:wrapNone/>
                <wp:docPr id="26" name="Straight Connector 26"/>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pt;height:0pt;width:547.15pt;mso-position-horizontal-relative:page;z-index:251691008;mso-width-relative:page;mso-height-relative:page;" stroked="t" coordsize="21600,21600" o:gfxdata="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J/tHD2QAAAAsBAAAPAAAAAAAAAAEAIAAAACIAAABk&#10;cnMvZG93bnJldi54bWxQSwECFAAUAAAACACHTuJA3vvu/8wBAACbAwAADgAAAAAAAAABACAAAAAo&#10;AQAAZHJzL2Uyb0RvYy54bWxQSwUGAAAAAAYABgBZAQAAZgU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spacing w:before="9"/>
        <w:rPr>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sz w:val="24"/>
          <w:szCs w:val="24"/>
        </w:rPr>
      </w:pPr>
      <w:r>
        <w:rPr>
          <w:sz w:val="24"/>
          <w:szCs w:val="24"/>
        </w:rPr>
        <mc:AlternateContent>
          <mc:Choice Requires="wps">
            <w:drawing>
              <wp:anchor distT="0" distB="0" distL="114300" distR="114300" simplePos="0" relativeHeight="251692032"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32" name="Straight Connector 32"/>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92032;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ODu5naAAAACwEAAA8AAAAAAAAAAQAgAAAAIgAA&#10;AGRycy9kb3ducmV2LnhtbFBLAQIUABQAAAAIAIdO4kCXKSCFzQEAAJsDAAAOAAAAAAAAAAEAIAAA&#10;ACkBAABkcnMvZTJvRG9jLnhtbFBLBQYAAAAABgAGAFkBAABoBQ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rPr>
          <w:sz w:val="24"/>
          <w:szCs w:val="24"/>
        </w:rPr>
      </w:pPr>
    </w:p>
    <w:p>
      <w:pPr>
        <w:pStyle w:val="7"/>
        <w:spacing w:before="10"/>
        <w:rPr>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sz w:val="24"/>
          <w:szCs w:val="24"/>
        </w:rPr>
      </w:pPr>
      <w:r>
        <w:rPr>
          <w:sz w:val="24"/>
          <w:szCs w:val="24"/>
        </w:rPr>
        <mc:AlternateContent>
          <mc:Choice Requires="wps">
            <w:drawing>
              <wp:anchor distT="0" distB="0" distL="114300" distR="114300" simplePos="0" relativeHeight="251693056"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34" name="Straight Connector 34"/>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93056;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ODu5naAAAACwEAAA8AAAAAAAAAAQAgAAAAIgAA&#10;AGRycy9kb3ducmV2LnhtbFBLAQIUABQAAAAIAIdO4kAHm5T+zQEAAJsDAAAOAAAAAAAAAAEAIAAA&#10;ACkBAABkcnMvZTJvRG9jLnhtbFBLBQYAAAAABgAGAFkBAABoBQ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rPr>
          <w:sz w:val="24"/>
          <w:szCs w:val="24"/>
        </w:rPr>
      </w:pPr>
    </w:p>
    <w:p>
      <w:pPr>
        <w:pStyle w:val="7"/>
        <w:rPr>
          <w:sz w:val="24"/>
          <w:szCs w:val="24"/>
        </w:rPr>
      </w:pPr>
    </w:p>
    <w:p>
      <w:pPr>
        <w:pStyle w:val="7"/>
        <w:spacing w:before="3"/>
        <w:rPr>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color w:val="333333"/>
          <w:spacing w:val="-6"/>
          <w:w w:val="100"/>
          <w:sz w:val="24"/>
          <w:szCs w:val="24"/>
        </w:rPr>
      </w:pPr>
    </w:p>
    <w:p>
      <w:pPr>
        <w:spacing w:before="0"/>
        <w:ind w:left="339" w:right="0" w:firstLine="0"/>
        <w:jc w:val="left"/>
        <w:rPr>
          <w:rFonts w:hint="default"/>
          <w:sz w:val="24"/>
          <w:szCs w:val="24"/>
          <w:lang w:val="en-IN"/>
        </w:rPr>
        <w:sectPr>
          <w:pgSz w:w="12240" w:h="15840"/>
          <w:pgMar w:top="660" w:right="480" w:bottom="280" w:left="580" w:header="720" w:footer="720" w:gutter="0"/>
          <w:cols w:equalWidth="0" w:num="2">
            <w:col w:w="9485" w:space="121"/>
            <w:col w:w="1574"/>
          </w:cols>
        </w:sectPr>
      </w:pPr>
      <w:r>
        <w:rPr>
          <w:sz w:val="24"/>
          <w:szCs w:val="24"/>
        </w:rPr>
        <mc:AlternateContent>
          <mc:Choice Requires="wps">
            <w:drawing>
              <wp:anchor distT="0" distB="0" distL="114300" distR="114300" simplePos="0" relativeHeight="251694080" behindDoc="0" locked="0" layoutInCell="1" allowOverlap="1">
                <wp:simplePos x="0" y="0"/>
                <wp:positionH relativeFrom="page">
                  <wp:posOffset>437515</wp:posOffset>
                </wp:positionH>
                <wp:positionV relativeFrom="paragraph">
                  <wp:posOffset>-102235</wp:posOffset>
                </wp:positionV>
                <wp:extent cx="6948805" cy="0"/>
                <wp:effectExtent l="0" t="0" r="0" b="0"/>
                <wp:wrapNone/>
                <wp:docPr id="35" name="Straight Connector 35"/>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8.05pt;height:0pt;width:547.15pt;mso-position-horizontal-relative:page;z-index:251694080;mso-width-relative:page;mso-height-relative:page;" stroked="t" coordsize="21600,21600" o:gfxdata="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4O7mdoAAAALAQAADwAAAAAAAAABACAAAAAiAAAA&#10;ZHJzL2Rvd25yZXYueG1sUEsBAhQAFAAAAAgAh07iQD+sIurMAQAAmwMAAA4AAAAAAAAAAQAgAAAA&#10;KQEAAGRycy9lMm9Eb2MueG1sUEsFBgAAAAAGAAYAWQEAAGcFAAAAAA==&#10;">
                <v:path arrowok="t"/>
                <v:fill focussize="0,0"/>
                <v:stroke weight="0.768503937007874pt" color="#999999"/>
                <v:imagedata o:title=""/>
                <o:lock v:ext="edit"/>
              </v:line>
            </w:pict>
          </mc:Fallback>
        </mc:AlternateContent>
      </w:r>
      <w:r>
        <w:rPr>
          <w:color w:val="333333"/>
          <w:spacing w:val="-6"/>
          <w:w w:val="100"/>
          <w:sz w:val="24"/>
          <w:szCs w:val="24"/>
        </w:rPr>
        <w:t>&lt;</w:t>
      </w:r>
      <w:r>
        <w:rPr>
          <w:color w:val="333333"/>
          <w:spacing w:val="2"/>
          <w:w w:val="99"/>
          <w:sz w:val="24"/>
          <w:szCs w:val="24"/>
        </w:rPr>
        <w:t>1</w:t>
      </w:r>
      <w:r>
        <w:rPr>
          <w:rFonts w:hint="default"/>
          <w:color w:val="333333"/>
          <w:spacing w:val="2"/>
          <w:w w:val="99"/>
          <w:sz w:val="24"/>
          <w:szCs w:val="24"/>
          <w:lang w:val="en-IN"/>
        </w:rPr>
        <w:t>%</w:t>
      </w:r>
    </w:p>
    <w:p>
      <w:pPr>
        <w:pStyle w:val="7"/>
        <w:spacing w:before="63"/>
        <w:ind w:left="0" w:leftChars="0" w:firstLine="0" w:firstLineChars="0"/>
        <w:jc w:val="both"/>
        <w:rPr>
          <w:color w:val="4D7501"/>
          <w:sz w:val="24"/>
          <w:szCs w:val="24"/>
        </w:rPr>
      </w:pPr>
    </w:p>
    <w:p>
      <w:pPr>
        <w:pStyle w:val="7"/>
        <w:spacing w:before="63"/>
        <w:ind w:left="0" w:leftChars="0" w:firstLine="0" w:firstLineChars="0"/>
        <w:jc w:val="both"/>
        <w:rPr>
          <w:color w:val="4D7501"/>
          <w:sz w:val="24"/>
          <w:szCs w:val="24"/>
        </w:rPr>
      </w:pPr>
    </w:p>
    <w:p>
      <w:pPr>
        <w:pStyle w:val="7"/>
        <w:spacing w:before="63"/>
        <w:ind w:left="0" w:leftChars="0" w:firstLine="0" w:firstLineChars="0"/>
        <w:jc w:val="both"/>
        <w:rPr>
          <w:sz w:val="24"/>
          <w:szCs w:val="24"/>
        </w:rPr>
      </w:pPr>
      <w:r>
        <w:rPr>
          <w:color w:val="4D7501"/>
          <w:sz w:val="24"/>
          <w:szCs w:val="24"/>
        </w:rPr>
        <w:t>Technology (RTEICT), 2018</w:t>
      </w:r>
    </w:p>
    <w:p>
      <w:pPr>
        <w:spacing w:before="42"/>
        <w:ind w:left="1262" w:right="0" w:firstLine="0"/>
        <w:jc w:val="left"/>
        <w:rPr>
          <w:sz w:val="24"/>
          <w:szCs w:val="24"/>
        </w:rPr>
      </w:pPr>
      <w:r>
        <w:rPr>
          <w:sz w:val="24"/>
          <w:szCs w:val="24"/>
        </w:rPr>
        <mc:AlternateContent>
          <mc:Choice Requires="wps">
            <w:drawing>
              <wp:anchor distT="0" distB="0" distL="114300" distR="114300" simplePos="0" relativeHeight="251695104" behindDoc="0" locked="0" layoutInCell="1" allowOverlap="1">
                <wp:simplePos x="0" y="0"/>
                <wp:positionH relativeFrom="page">
                  <wp:posOffset>437515</wp:posOffset>
                </wp:positionH>
                <wp:positionV relativeFrom="paragraph">
                  <wp:posOffset>314325</wp:posOffset>
                </wp:positionV>
                <wp:extent cx="6948805" cy="0"/>
                <wp:effectExtent l="0" t="0" r="0" b="0"/>
                <wp:wrapNone/>
                <wp:docPr id="36" name="Straight Connector 36"/>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4.75pt;height:0pt;width:547.15pt;mso-position-horizontal-relative:page;z-index:251695104;mso-width-relative:page;mso-height-relative:page;" stroked="t" coordsize="21600,21600" o:gfxdata="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wdClNkAAAAJAQAADwAAAAAAAAABACAAAAAiAAAA&#10;ZHJzL2Rvd25yZXYueG1sUEsBAhQAFAAAAAgAh07iQHf1+NfNAQAAmwMAAA4AAAAAAAAAAQAgAAAA&#10;KAEAAGRycy9lMm9Eb2MueG1sUEsFBgAAAAAGAAYAWQEAAGcFAAAAAA==&#10;">
                <v:path arrowok="t"/>
                <v:fill focussize="0,0"/>
                <v:stroke weight="0.768503937007874pt" color="#999999"/>
                <v:imagedata o:title=""/>
                <o:lock v:ext="edit"/>
              </v:line>
            </w:pict>
          </mc:Fallback>
        </mc:AlternateContent>
      </w:r>
      <w:r>
        <w:rPr>
          <w:color w:val="767676"/>
          <w:sz w:val="24"/>
          <w:szCs w:val="24"/>
        </w:rPr>
        <w:t>Publication</w:t>
      </w:r>
    </w:p>
    <w:p>
      <w:pPr>
        <w:pStyle w:val="7"/>
        <w:spacing w:before="7"/>
        <w:rPr>
          <w:sz w:val="24"/>
          <w:szCs w:val="24"/>
        </w:rPr>
      </w:pPr>
    </w:p>
    <w:p>
      <w:pPr>
        <w:pStyle w:val="13"/>
        <w:numPr>
          <w:ilvl w:val="0"/>
          <w:numId w:val="1"/>
        </w:numPr>
        <w:tabs>
          <w:tab w:val="left" w:pos="1262"/>
          <w:tab w:val="left" w:pos="1263"/>
        </w:tabs>
        <w:spacing w:before="0" w:after="0" w:line="508" w:lineRule="exact"/>
        <w:ind w:left="1262" w:right="164" w:hanging="846"/>
        <w:jc w:val="left"/>
        <w:rPr>
          <w:sz w:val="24"/>
          <w:szCs w:val="24"/>
        </w:rPr>
      </w:pPr>
      <w:r>
        <w:rPr>
          <w:color w:val="221C9A"/>
          <w:sz w:val="24"/>
          <w:szCs w:val="24"/>
        </w:rPr>
        <w:t>Xiangyu Zhang, Sihan Tao, Zhitao Gong, Bo Wu, Ruixin Wang, Bogdan M. Wilamowski. "An improved English to Chinese translation of technical text", 2015 IEEE 19th International Conference on Intelligent Engineering Systems (INES), 2015</w:t>
      </w:r>
    </w:p>
    <w:p>
      <w:pPr>
        <w:spacing w:before="17"/>
        <w:ind w:left="1262" w:right="0" w:firstLine="0"/>
        <w:jc w:val="left"/>
        <w:rPr>
          <w:sz w:val="24"/>
          <w:szCs w:val="24"/>
        </w:rPr>
      </w:pPr>
      <w:r>
        <w:rPr>
          <w:sz w:val="24"/>
          <w:szCs w:val="24"/>
        </w:rPr>
        <mc:AlternateContent>
          <mc:Choice Requires="wps">
            <w:drawing>
              <wp:anchor distT="0" distB="0" distL="114300" distR="114300" simplePos="0" relativeHeight="251696128" behindDoc="0" locked="0" layoutInCell="1" allowOverlap="1">
                <wp:simplePos x="0" y="0"/>
                <wp:positionH relativeFrom="page">
                  <wp:posOffset>437515</wp:posOffset>
                </wp:positionH>
                <wp:positionV relativeFrom="paragraph">
                  <wp:posOffset>298450</wp:posOffset>
                </wp:positionV>
                <wp:extent cx="6948805" cy="0"/>
                <wp:effectExtent l="0" t="0" r="0" b="0"/>
                <wp:wrapNone/>
                <wp:docPr id="31" name="Straight Connector 31"/>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3.5pt;height:0pt;width:547.15pt;mso-position-horizontal-relative:page;z-index:251696128;mso-width-relative:page;mso-height-relative:page;" stroked="t" coordsize="21600,21600" o:gfxdata="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yeiJx2AAAAAkBAAAPAAAAAAAAAAEAIAAAACIAAABk&#10;cnMvZG93bnJldi54bWxQSwECFAAUAAAACACHTuJA33D6uM0BAACbAwAADgAAAAAAAAABACAAAAAn&#10;AQAAZHJzL2Uyb0RvYy54bWxQSwUGAAAAAAYABgBZAQAAZgUAAAAA&#10;">
                <v:path arrowok="t"/>
                <v:fill focussize="0,0"/>
                <v:stroke weight="0.768503937007874pt" color="#999999"/>
                <v:imagedata o:title=""/>
                <o:lock v:ext="edit"/>
              </v:line>
            </w:pict>
          </mc:Fallback>
        </mc:AlternateContent>
      </w:r>
      <w:r>
        <w:rPr>
          <w:color w:val="767676"/>
          <w:sz w:val="24"/>
          <w:szCs w:val="24"/>
        </w:rPr>
        <w:t>Publication</w:t>
      </w:r>
    </w:p>
    <w:p>
      <w:pPr>
        <w:pStyle w:val="7"/>
        <w:rPr>
          <w:sz w:val="24"/>
          <w:szCs w:val="24"/>
        </w:rPr>
      </w:pPr>
    </w:p>
    <w:p>
      <w:pPr>
        <w:pStyle w:val="13"/>
        <w:numPr>
          <w:ilvl w:val="0"/>
          <w:numId w:val="1"/>
        </w:numPr>
        <w:tabs>
          <w:tab w:val="left" w:pos="1262"/>
          <w:tab w:val="left" w:pos="1263"/>
        </w:tabs>
        <w:spacing w:before="162" w:after="0" w:line="189" w:lineRule="auto"/>
        <w:ind w:left="1262" w:right="0" w:hanging="847"/>
        <w:jc w:val="left"/>
        <w:rPr>
          <w:sz w:val="24"/>
          <w:szCs w:val="24"/>
        </w:rPr>
      </w:pPr>
      <w:r>
        <w:rPr>
          <w:color w:val="0063D0"/>
          <w:sz w:val="24"/>
          <w:szCs w:val="24"/>
        </w:rPr>
        <w:t>Santiago L. Rovere, Michael J. North,</w:t>
      </w:r>
      <w:r>
        <w:rPr>
          <w:color w:val="0063D0"/>
          <w:spacing w:val="46"/>
          <w:sz w:val="24"/>
          <w:szCs w:val="24"/>
        </w:rPr>
        <w:t xml:space="preserve"> </w:t>
      </w:r>
      <w:r>
        <w:rPr>
          <w:color w:val="0063D0"/>
          <w:sz w:val="24"/>
          <w:szCs w:val="24"/>
        </w:rPr>
        <w:t>Guillermo</w:t>
      </w:r>
    </w:p>
    <w:p>
      <w:pPr>
        <w:pStyle w:val="7"/>
        <w:spacing w:line="384" w:lineRule="exact"/>
        <w:ind w:left="1262"/>
        <w:jc w:val="both"/>
        <w:rPr>
          <w:sz w:val="24"/>
          <w:szCs w:val="24"/>
        </w:rPr>
      </w:pPr>
      <w:r>
        <w:rPr>
          <w:color w:val="0063D0"/>
          <w:sz w:val="24"/>
          <w:szCs w:val="24"/>
        </w:rPr>
        <w:t>P. Podesta, Federico E. Bert. "Practical Points</w:t>
      </w:r>
    </w:p>
    <w:p>
      <w:pPr>
        <w:pStyle w:val="7"/>
        <w:spacing w:before="71" w:line="278" w:lineRule="auto"/>
        <w:ind w:left="1262" w:right="890"/>
        <w:jc w:val="both"/>
        <w:rPr>
          <w:sz w:val="24"/>
          <w:szCs w:val="24"/>
        </w:rPr>
      </w:pPr>
      <w:r>
        <w:rPr>
          <w:color w:val="0063D0"/>
          <w:sz w:val="24"/>
          <w:szCs w:val="24"/>
        </w:rPr>
        <w:t>for the Software Development of an Agent- Based Model of a Coupled Human-Natural System", IEEE Access, 2016</w:t>
      </w:r>
    </w:p>
    <w:p>
      <w:pPr>
        <w:spacing w:before="0" w:line="237" w:lineRule="exact"/>
        <w:ind w:left="1262" w:right="0" w:firstLine="0"/>
        <w:jc w:val="left"/>
        <w:rPr>
          <w:sz w:val="24"/>
          <w:szCs w:val="24"/>
        </w:rPr>
      </w:pPr>
      <w:r>
        <w:rPr>
          <w:sz w:val="24"/>
          <w:szCs w:val="24"/>
        </w:rPr>
        <mc:AlternateContent>
          <mc:Choice Requires="wps">
            <w:drawing>
              <wp:anchor distT="0" distB="0" distL="114300" distR="114300" simplePos="0" relativeHeight="251697152" behindDoc="0" locked="0" layoutInCell="1" allowOverlap="1">
                <wp:simplePos x="0" y="0"/>
                <wp:positionH relativeFrom="page">
                  <wp:posOffset>437515</wp:posOffset>
                </wp:positionH>
                <wp:positionV relativeFrom="paragraph">
                  <wp:posOffset>270510</wp:posOffset>
                </wp:positionV>
                <wp:extent cx="6948805" cy="0"/>
                <wp:effectExtent l="0" t="0" r="0" b="0"/>
                <wp:wrapNone/>
                <wp:docPr id="28" name="Straight Connector 28"/>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1.3pt;height:0pt;width:547.15pt;mso-position-horizontal-relative:page;z-index:251697152;mso-width-relative:page;mso-height-relative:page;" stroked="t" coordsize="21600,21600" o:gfxdata="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&#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ffjqXYAAAACQEAAA8AAAAAAAAAAQAgAAAAIgAAAGRy&#10;cy9kb3ducmV2LnhtbFBLAQIUABQAAAAIAIdO4kCO8OshzAEAAJsDAAAOAAAAAAAAAAEAIAAAACcB&#10;AABkcnMvZTJvRG9jLnhtbFBLBQYAAAAABgAGAFkBAABlBQAAAAA=&#10;">
                <v:path arrowok="t"/>
                <v:fill focussize="0,0"/>
                <v:stroke weight="0.768503937007874pt" color="#999999"/>
                <v:imagedata o:title=""/>
                <o:lock v:ext="edit"/>
              </v:line>
            </w:pict>
          </mc:Fallback>
        </mc:AlternateContent>
      </w:r>
      <w:r>
        <w:rPr>
          <w:color w:val="767676"/>
          <w:sz w:val="24"/>
          <w:szCs w:val="24"/>
        </w:rPr>
        <w:t>Publication</w:t>
      </w:r>
    </w:p>
    <w:p>
      <w:pPr>
        <w:pStyle w:val="7"/>
        <w:spacing w:before="6"/>
        <w:rPr>
          <w:sz w:val="24"/>
          <w:szCs w:val="24"/>
        </w:rPr>
      </w:pPr>
    </w:p>
    <w:p>
      <w:pPr>
        <w:pStyle w:val="13"/>
        <w:numPr>
          <w:ilvl w:val="0"/>
          <w:numId w:val="1"/>
        </w:numPr>
        <w:tabs>
          <w:tab w:val="left" w:pos="1262"/>
          <w:tab w:val="left" w:pos="1263"/>
        </w:tabs>
        <w:spacing w:before="1" w:after="0" w:line="508" w:lineRule="exact"/>
        <w:ind w:left="1262" w:right="348" w:hanging="846"/>
        <w:jc w:val="left"/>
        <w:rPr>
          <w:sz w:val="24"/>
          <w:szCs w:val="24"/>
        </w:rPr>
      </w:pPr>
      <w:r>
        <w:rPr>
          <w:color w:val="FF0000"/>
          <w:sz w:val="24"/>
          <w:szCs w:val="24"/>
        </w:rPr>
        <w:t>Janine Dixon. "Chapter 7 Enhancing the Links Between Income Sources, User Expenditures and Taxes in a CGE Database", Springer Science and Business Media LLC,</w:t>
      </w:r>
      <w:r>
        <w:rPr>
          <w:color w:val="FF0000"/>
          <w:spacing w:val="17"/>
          <w:sz w:val="24"/>
          <w:szCs w:val="24"/>
        </w:rPr>
        <w:t xml:space="preserve"> </w:t>
      </w:r>
      <w:r>
        <w:rPr>
          <w:color w:val="FF0000"/>
          <w:sz w:val="24"/>
          <w:szCs w:val="24"/>
        </w:rPr>
        <w:t>2017</w:t>
      </w:r>
    </w:p>
    <w:p>
      <w:pPr>
        <w:spacing w:before="18"/>
        <w:ind w:left="1262" w:right="0" w:firstLine="0"/>
        <w:jc w:val="left"/>
        <w:rPr>
          <w:sz w:val="24"/>
          <w:szCs w:val="24"/>
        </w:rPr>
      </w:pPr>
      <w:r>
        <w:rPr>
          <w:sz w:val="24"/>
          <w:szCs w:val="24"/>
        </w:rPr>
        <mc:AlternateContent>
          <mc:Choice Requires="wps">
            <w:drawing>
              <wp:anchor distT="0" distB="0" distL="114300" distR="114300" simplePos="0" relativeHeight="251698176" behindDoc="0" locked="0" layoutInCell="1" allowOverlap="1">
                <wp:simplePos x="0" y="0"/>
                <wp:positionH relativeFrom="page">
                  <wp:posOffset>437515</wp:posOffset>
                </wp:positionH>
                <wp:positionV relativeFrom="paragraph">
                  <wp:posOffset>299085</wp:posOffset>
                </wp:positionV>
                <wp:extent cx="6948805" cy="0"/>
                <wp:effectExtent l="0" t="0" r="0" b="0"/>
                <wp:wrapNone/>
                <wp:docPr id="22" name="Straight Connector 22"/>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3.55pt;height:0pt;width:547.15pt;mso-position-horizontal-relative:page;z-index:251698176;mso-width-relative:page;mso-height-relative:page;" stroked="t" coordsize="21600,21600" o:gfxdata="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17TAm2QAAAAkBAAAPAAAAAAAAAAEAIAAAACIAAABk&#10;cnMvZG93bnJldi54bWxQSwECFAAUAAAACACHTuJAPic2rcwBAACbAwAADgAAAAAAAAABACAAAAAo&#10;AQAAZHJzL2Uyb0RvYy54bWxQSwUGAAAAAAYABgBZAQAAZgUAAAAA&#10;">
                <v:path arrowok="t"/>
                <v:fill focussize="0,0"/>
                <v:stroke weight="0.768503937007874pt" color="#999999"/>
                <v:imagedata o:title=""/>
                <o:lock v:ext="edit"/>
              </v:line>
            </w:pict>
          </mc:Fallback>
        </mc:AlternateContent>
      </w:r>
      <w:r>
        <w:rPr>
          <w:color w:val="767676"/>
          <w:sz w:val="24"/>
          <w:szCs w:val="24"/>
        </w:rPr>
        <w:t>Publication</w:t>
      </w:r>
    </w:p>
    <w:p>
      <w:pPr>
        <w:pStyle w:val="7"/>
        <w:spacing w:before="7"/>
        <w:rPr>
          <w:sz w:val="24"/>
          <w:szCs w:val="24"/>
        </w:rPr>
      </w:pPr>
    </w:p>
    <w:p>
      <w:pPr>
        <w:pStyle w:val="13"/>
        <w:numPr>
          <w:ilvl w:val="0"/>
          <w:numId w:val="1"/>
        </w:numPr>
        <w:tabs>
          <w:tab w:val="left" w:pos="1263"/>
        </w:tabs>
        <w:spacing w:before="0" w:after="0" w:line="508" w:lineRule="exact"/>
        <w:ind w:left="1262" w:right="498" w:hanging="846"/>
        <w:jc w:val="both"/>
        <w:rPr>
          <w:sz w:val="24"/>
          <w:szCs w:val="24"/>
        </w:rPr>
      </w:pPr>
      <w:r>
        <w:rPr>
          <w:color w:val="E70BD6"/>
          <w:sz w:val="24"/>
          <w:szCs w:val="24"/>
        </w:rPr>
        <w:t>Chet Hosmer. "Defending IoT Infrastructures with the Raspberry Pi", Springer Science and Business Media LLC,</w:t>
      </w:r>
      <w:r>
        <w:rPr>
          <w:color w:val="E70BD6"/>
          <w:spacing w:val="4"/>
          <w:sz w:val="24"/>
          <w:szCs w:val="24"/>
        </w:rPr>
        <w:t xml:space="preserve"> </w:t>
      </w:r>
      <w:r>
        <w:rPr>
          <w:color w:val="E70BD6"/>
          <w:sz w:val="24"/>
          <w:szCs w:val="24"/>
        </w:rPr>
        <w:t>2018</w:t>
      </w:r>
    </w:p>
    <w:p>
      <w:pPr>
        <w:spacing w:before="19"/>
        <w:ind w:left="1262" w:right="0" w:firstLine="0"/>
        <w:jc w:val="left"/>
        <w:rPr>
          <w:sz w:val="24"/>
          <w:szCs w:val="24"/>
        </w:rPr>
      </w:pPr>
      <w:r>
        <w:rPr>
          <w:sz w:val="24"/>
          <w:szCs w:val="24"/>
        </w:rPr>
        <mc:AlternateContent>
          <mc:Choice Requires="wps">
            <w:drawing>
              <wp:anchor distT="0" distB="0" distL="114300" distR="114300" simplePos="0" relativeHeight="251699200" behindDoc="0" locked="0" layoutInCell="1" allowOverlap="1">
                <wp:simplePos x="0" y="0"/>
                <wp:positionH relativeFrom="page">
                  <wp:posOffset>437515</wp:posOffset>
                </wp:positionH>
                <wp:positionV relativeFrom="paragraph">
                  <wp:posOffset>299720</wp:posOffset>
                </wp:positionV>
                <wp:extent cx="6948805" cy="0"/>
                <wp:effectExtent l="0" t="0" r="0" b="0"/>
                <wp:wrapNone/>
                <wp:docPr id="33" name="Straight Connector 33"/>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3.6pt;height:0pt;width:547.15pt;mso-position-horizontal-relative:page;z-index:251699200;mso-width-relative:page;mso-height-relative:page;" stroked="t" coordsize="21600,21600" o:gfxdata="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QH39kAAAAJAQAADwAAAAAAAAABACAAAAAiAAAA&#10;ZHJzL2Rvd25yZXYueG1sUEsBAhQAFAAAAAgAh07iQK8elpHNAQAAmwMAAA4AAAAAAAAAAQAgAAAA&#10;KAEAAGRycy9lMm9Eb2MueG1sUEsFBgAAAAAGAAYAWQEAAGcFAAAAAA==&#10;">
                <v:path arrowok="t"/>
                <v:fill focussize="0,0"/>
                <v:stroke weight="0.768503937007874pt" color="#999999"/>
                <v:imagedata o:title=""/>
                <o:lock v:ext="edit"/>
              </v:line>
            </w:pict>
          </mc:Fallback>
        </mc:AlternateContent>
      </w:r>
      <w:r>
        <w:rPr>
          <w:color w:val="767676"/>
          <w:sz w:val="24"/>
          <w:szCs w:val="24"/>
        </w:rPr>
        <w:t>Publication</w:t>
      </w:r>
    </w:p>
    <w:p>
      <w:pPr>
        <w:pStyle w:val="7"/>
        <w:spacing w:before="7"/>
        <w:rPr>
          <w:sz w:val="24"/>
          <w:szCs w:val="24"/>
        </w:rPr>
      </w:pPr>
    </w:p>
    <w:p>
      <w:pPr>
        <w:pStyle w:val="13"/>
        <w:numPr>
          <w:ilvl w:val="0"/>
          <w:numId w:val="1"/>
        </w:numPr>
        <w:tabs>
          <w:tab w:val="left" w:pos="1262"/>
          <w:tab w:val="left" w:pos="1263"/>
        </w:tabs>
        <w:spacing w:before="0" w:after="0" w:line="508" w:lineRule="exact"/>
        <w:ind w:left="1262" w:right="102" w:hanging="846"/>
        <w:jc w:val="left"/>
        <w:rPr>
          <w:sz w:val="24"/>
          <w:szCs w:val="24"/>
        </w:rPr>
      </w:pPr>
      <w:r>
        <w:rPr>
          <w:color w:val="8B05FF"/>
          <w:sz w:val="24"/>
          <w:szCs w:val="24"/>
        </w:rPr>
        <w:t>Christian Bessiere, Remi Coletta, Gaelle Hisler, Anastasia Paparrizou. "Complexity Results in Optimistic/Pessimistic Preference</w:t>
      </w:r>
      <w:r>
        <w:rPr>
          <w:color w:val="8B05FF"/>
          <w:spacing w:val="26"/>
          <w:sz w:val="24"/>
          <w:szCs w:val="24"/>
        </w:rPr>
        <w:t xml:space="preserve"> </w:t>
      </w:r>
      <w:r>
        <w:rPr>
          <w:color w:val="8B05FF"/>
          <w:sz w:val="24"/>
          <w:szCs w:val="24"/>
        </w:rPr>
        <w:t>Reasoning",</w:t>
      </w:r>
    </w:p>
    <w:p>
      <w:pPr>
        <w:pStyle w:val="7"/>
        <w:spacing w:before="7"/>
        <w:rPr>
          <w:sz w:val="24"/>
          <w:szCs w:val="24"/>
        </w:rPr>
      </w:pPr>
      <w:r>
        <w:rPr>
          <w:sz w:val="24"/>
          <w:szCs w:val="24"/>
        </w:rPr>
        <w:br w:type="column"/>
      </w: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sz w:val="24"/>
          <w:szCs w:val="24"/>
        </w:rPr>
      </w:pPr>
      <w:r>
        <w:rPr>
          <w:rFonts w:hint="default"/>
          <w:color w:val="333333"/>
          <w:spacing w:val="2"/>
          <w:w w:val="99"/>
          <w:sz w:val="24"/>
          <w:szCs w:val="24"/>
          <w:lang w:val="en-IN"/>
        </w:rPr>
        <w:t>&lt;</w:t>
      </w:r>
      <w:r>
        <w:rPr>
          <w:color w:val="333333"/>
          <w:spacing w:val="2"/>
          <w:w w:val="99"/>
          <w:sz w:val="24"/>
          <w:szCs w:val="24"/>
        </w:rPr>
        <w:t>1</w:t>
      </w:r>
      <w:r>
        <w:rPr>
          <w:color w:val="333333"/>
          <w:w w:val="99"/>
          <w:sz w:val="24"/>
          <w:szCs w:val="24"/>
        </w:rPr>
        <w:t>%</w:t>
      </w:r>
    </w:p>
    <w:p>
      <w:pPr>
        <w:pStyle w:val="7"/>
        <w:rPr>
          <w:sz w:val="24"/>
          <w:szCs w:val="24"/>
        </w:rPr>
      </w:pPr>
    </w:p>
    <w:p>
      <w:pPr>
        <w:pStyle w:val="7"/>
        <w:rPr>
          <w:sz w:val="24"/>
          <w:szCs w:val="24"/>
        </w:rPr>
      </w:pPr>
    </w:p>
    <w:p>
      <w:pPr>
        <w:pStyle w:val="7"/>
        <w:spacing w:before="1"/>
        <w:rPr>
          <w:sz w:val="24"/>
          <w:szCs w:val="24"/>
        </w:rPr>
      </w:pPr>
    </w:p>
    <w:p>
      <w:pPr>
        <w:spacing w:before="0"/>
        <w:ind w:left="416" w:right="0" w:firstLine="0"/>
        <w:jc w:val="left"/>
        <w:rPr>
          <w:color w:val="333333"/>
          <w:spacing w:val="-6"/>
          <w:w w:val="100"/>
          <w:sz w:val="24"/>
          <w:szCs w:val="24"/>
        </w:rPr>
      </w:pPr>
    </w:p>
    <w:p>
      <w:pPr>
        <w:spacing w:before="0"/>
        <w:ind w:left="416" w:right="0" w:firstLine="0"/>
        <w:jc w:val="left"/>
        <w:rPr>
          <w:color w:val="333333"/>
          <w:spacing w:val="-6"/>
          <w:w w:val="100"/>
          <w:sz w:val="24"/>
          <w:szCs w:val="24"/>
        </w:rPr>
      </w:pPr>
    </w:p>
    <w:p>
      <w:pPr>
        <w:spacing w:before="0"/>
        <w:ind w:left="416" w:right="0" w:firstLine="0"/>
        <w:jc w:val="left"/>
        <w:rPr>
          <w:color w:val="333333"/>
          <w:spacing w:val="-6"/>
          <w:w w:val="100"/>
          <w:sz w:val="24"/>
          <w:szCs w:val="24"/>
        </w:rPr>
      </w:pPr>
    </w:p>
    <w:p>
      <w:pPr>
        <w:spacing w:before="0"/>
        <w:ind w:left="416" w:right="0" w:firstLine="0"/>
        <w:jc w:val="left"/>
        <w:rPr>
          <w:color w:val="333333"/>
          <w:spacing w:val="-6"/>
          <w:w w:val="100"/>
          <w:sz w:val="24"/>
          <w:szCs w:val="24"/>
        </w:rPr>
      </w:pPr>
    </w:p>
    <w:p>
      <w:pPr>
        <w:spacing w:before="0"/>
        <w:ind w:left="416" w:right="0" w:firstLine="0"/>
        <w:jc w:val="left"/>
        <w:rPr>
          <w:color w:val="333333"/>
          <w:spacing w:val="-6"/>
          <w:w w:val="100"/>
          <w:sz w:val="24"/>
          <w:szCs w:val="24"/>
        </w:rPr>
      </w:pPr>
    </w:p>
    <w:p>
      <w:pPr>
        <w:spacing w:before="0"/>
        <w:ind w:left="416" w:right="0" w:firstLine="0"/>
        <w:jc w:val="left"/>
        <w:rPr>
          <w:color w:val="333333"/>
          <w:w w:val="99"/>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spacing w:before="0"/>
        <w:ind w:left="416" w:right="0" w:firstLine="0"/>
        <w:jc w:val="left"/>
        <w:rPr>
          <w:color w:val="333333"/>
          <w:w w:val="99"/>
          <w:sz w:val="24"/>
          <w:szCs w:val="24"/>
        </w:rPr>
      </w:pPr>
    </w:p>
    <w:p>
      <w:pPr>
        <w:pStyle w:val="7"/>
        <w:rPr>
          <w:sz w:val="24"/>
          <w:szCs w:val="24"/>
        </w:rPr>
      </w:pPr>
    </w:p>
    <w:p>
      <w:pPr>
        <w:pStyle w:val="7"/>
        <w:rPr>
          <w:sz w:val="24"/>
          <w:szCs w:val="24"/>
        </w:rPr>
      </w:pPr>
    </w:p>
    <w:p>
      <w:pPr>
        <w:spacing w:before="0"/>
        <w:ind w:left="416" w:right="0" w:firstLine="0"/>
        <w:jc w:val="left"/>
        <w:rPr>
          <w:color w:val="333333"/>
          <w:w w:val="99"/>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spacing w:before="10"/>
        <w:rPr>
          <w:sz w:val="24"/>
          <w:szCs w:val="24"/>
        </w:rPr>
      </w:pPr>
    </w:p>
    <w:p>
      <w:pPr>
        <w:pStyle w:val="7"/>
        <w:spacing w:before="10"/>
        <w:rPr>
          <w:sz w:val="24"/>
          <w:szCs w:val="24"/>
        </w:rPr>
      </w:pPr>
    </w:p>
    <w:p>
      <w:pPr>
        <w:pStyle w:val="7"/>
        <w:spacing w:before="10"/>
        <w:rPr>
          <w:sz w:val="24"/>
          <w:szCs w:val="24"/>
        </w:rPr>
      </w:pPr>
    </w:p>
    <w:p>
      <w:pPr>
        <w:pStyle w:val="7"/>
        <w:spacing w:before="10"/>
        <w:rPr>
          <w:sz w:val="24"/>
          <w:szCs w:val="24"/>
        </w:rPr>
      </w:pPr>
    </w:p>
    <w:p>
      <w:pPr>
        <w:pStyle w:val="7"/>
        <w:spacing w:before="10"/>
        <w:rPr>
          <w:sz w:val="24"/>
          <w:szCs w:val="24"/>
        </w:rPr>
      </w:pPr>
    </w:p>
    <w:p>
      <w:pPr>
        <w:spacing w:before="0"/>
        <w:ind w:left="416" w:right="0" w:firstLine="0"/>
        <w:jc w:val="left"/>
        <w:rPr>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spacing w:before="9"/>
        <w:rPr>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left="416" w:right="0" w:firstLine="0"/>
        <w:jc w:val="left"/>
        <w:rPr>
          <w:color w:val="333333"/>
          <w:spacing w:val="-6"/>
          <w:w w:val="100"/>
          <w:sz w:val="24"/>
          <w:szCs w:val="24"/>
        </w:rPr>
      </w:pPr>
    </w:p>
    <w:p>
      <w:pPr>
        <w:spacing w:before="1"/>
        <w:ind w:right="0" w:firstLine="360" w:firstLineChars="150"/>
        <w:jc w:val="left"/>
        <w:rPr>
          <w:sz w:val="24"/>
          <w:szCs w:val="24"/>
        </w:rPr>
        <w:sectPr>
          <w:pgSz w:w="12240" w:h="15840"/>
          <w:pgMar w:top="500" w:right="480" w:bottom="280" w:left="580" w:header="720" w:footer="720" w:gutter="0"/>
          <w:cols w:equalWidth="0" w:num="2">
            <w:col w:w="9433" w:space="97"/>
            <w:col w:w="1650"/>
          </w:cols>
        </w:sectPr>
      </w:pPr>
    </w:p>
    <w:p>
      <w:pPr>
        <w:pStyle w:val="7"/>
        <w:spacing w:before="63" w:line="278" w:lineRule="auto"/>
        <w:ind w:left="1262"/>
        <w:rPr>
          <w:color w:val="8B05FF"/>
          <w:sz w:val="24"/>
          <w:szCs w:val="24"/>
        </w:rPr>
      </w:pPr>
    </w:p>
    <w:p>
      <w:pPr>
        <w:pStyle w:val="7"/>
        <w:spacing w:before="63" w:line="278" w:lineRule="auto"/>
        <w:ind w:left="1262"/>
        <w:rPr>
          <w:color w:val="8B05FF"/>
          <w:sz w:val="24"/>
          <w:szCs w:val="24"/>
        </w:rPr>
      </w:pPr>
    </w:p>
    <w:p>
      <w:pPr>
        <w:pStyle w:val="7"/>
        <w:spacing w:before="63" w:line="278" w:lineRule="auto"/>
        <w:ind w:left="1262"/>
        <w:rPr>
          <w:color w:val="8B05FF"/>
          <w:sz w:val="24"/>
          <w:szCs w:val="24"/>
        </w:rPr>
      </w:pPr>
    </w:p>
    <w:p>
      <w:pPr>
        <w:pStyle w:val="7"/>
        <w:spacing w:before="63" w:line="278" w:lineRule="auto"/>
        <w:rPr>
          <w:sz w:val="24"/>
          <w:szCs w:val="24"/>
        </w:rPr>
      </w:pPr>
      <w:r>
        <w:rPr>
          <w:color w:val="8B05FF"/>
          <w:sz w:val="24"/>
          <w:szCs w:val="24"/>
        </w:rPr>
        <w:t>2016 IEEE 28th International Conference on Tools with Artificial Intelligence (ICTAI), 2016</w:t>
      </w:r>
    </w:p>
    <w:p>
      <w:pPr>
        <w:spacing w:before="0" w:line="237" w:lineRule="exact"/>
        <w:ind w:left="1262" w:right="0" w:firstLine="0"/>
        <w:jc w:val="left"/>
        <w:rPr>
          <w:sz w:val="24"/>
          <w:szCs w:val="24"/>
        </w:rPr>
      </w:pPr>
      <w:r>
        <w:rPr>
          <w:sz w:val="24"/>
          <w:szCs w:val="24"/>
        </w:rPr>
        <mc:AlternateContent>
          <mc:Choice Requires="wps">
            <w:drawing>
              <wp:anchor distT="0" distB="0" distL="114300" distR="114300" simplePos="0" relativeHeight="251702272" behindDoc="0" locked="0" layoutInCell="1" allowOverlap="1">
                <wp:simplePos x="0" y="0"/>
                <wp:positionH relativeFrom="page">
                  <wp:posOffset>437515</wp:posOffset>
                </wp:positionH>
                <wp:positionV relativeFrom="paragraph">
                  <wp:posOffset>270510</wp:posOffset>
                </wp:positionV>
                <wp:extent cx="6948805" cy="0"/>
                <wp:effectExtent l="0" t="0" r="0" b="0"/>
                <wp:wrapNone/>
                <wp:docPr id="27" name="Straight Connector 27"/>
                <wp:cNvGraphicFramePr/>
                <a:graphic xmlns:a="http://schemas.openxmlformats.org/drawingml/2006/main">
                  <a:graphicData uri="http://schemas.microsoft.com/office/word/2010/wordprocessingShape">
                    <wps:wsp>
                      <wps:cNvSpPr/>
                      <wps:spPr>
                        <a:xfrm>
                          <a:off x="0" y="0"/>
                          <a:ext cx="6948805" cy="0"/>
                        </a:xfrm>
                        <a:prstGeom prst="line">
                          <a:avLst/>
                        </a:prstGeom>
                        <a:ln w="9760" cap="flat" cmpd="sng">
                          <a:solidFill>
                            <a:srgbClr val="999999"/>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45pt;margin-top:21.3pt;height:0pt;width:547.15pt;mso-position-horizontal-relative:page;z-index:251702272;mso-width-relative:page;mso-height-relative:page;" stroked="t" coordsize="21600,21600" o:gfxdata="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ffjqXYAAAACQEAAA8AAAAAAAAAAQAgAAAAIgAAAGRy&#10;cy9kb3ducmV2LnhtbFBLAQIUABQAAAAIAIdO4kDmzFjrzAEAAJsDAAAOAAAAAAAAAAEAIAAAACcB&#10;AABkcnMvZTJvRG9jLnhtbFBLBQYAAAAABgAGAFkBAABlBQAAAAA=&#10;">
                <v:path arrowok="t"/>
                <v:fill focussize="0,0"/>
                <v:stroke weight="0.768503937007874pt" color="#999999"/>
                <v:imagedata o:title=""/>
                <o:lock v:ext="edit"/>
              </v:line>
            </w:pict>
          </mc:Fallback>
        </mc:AlternateContent>
      </w:r>
      <w:r>
        <w:rPr>
          <w:color w:val="767676"/>
          <w:sz w:val="24"/>
          <w:szCs w:val="24"/>
        </w:rPr>
        <w:t>Publication</w:t>
      </w:r>
    </w:p>
    <w:p>
      <w:pPr>
        <w:pStyle w:val="7"/>
        <w:spacing w:before="7"/>
        <w:ind w:left="0" w:leftChars="0" w:firstLine="0" w:firstLineChars="0"/>
        <w:rPr>
          <w:sz w:val="24"/>
          <w:szCs w:val="24"/>
        </w:rPr>
      </w:pPr>
    </w:p>
    <w:p>
      <w:pPr>
        <w:pStyle w:val="13"/>
        <w:numPr>
          <w:ilvl w:val="0"/>
          <w:numId w:val="1"/>
        </w:numPr>
        <w:tabs>
          <w:tab w:val="left" w:pos="1262"/>
          <w:tab w:val="left" w:pos="1263"/>
        </w:tabs>
        <w:spacing w:before="0" w:after="0" w:line="508" w:lineRule="exact"/>
        <w:ind w:left="1262" w:right="0" w:hanging="846"/>
        <w:jc w:val="left"/>
        <w:rPr>
          <w:sz w:val="24"/>
          <w:szCs w:val="24"/>
        </w:rPr>
      </w:pPr>
      <w:r>
        <w:rPr>
          <w:color w:val="00A9A9"/>
          <w:sz w:val="24"/>
          <w:szCs w:val="24"/>
        </w:rPr>
        <w:t>Ishizaki, Kazuaki, Takeshi Ogasawara, Jose Castanos, Priya Nagpurkar, David Edelsohn, and Toshio Nakatani. "Adding dynamically-typed language support to a statically-typed language compiler : performance evaluation, analysis, and tradeoffs", ACM SIGPLAN Notices,</w:t>
      </w:r>
      <w:r>
        <w:rPr>
          <w:color w:val="00A9A9"/>
          <w:spacing w:val="12"/>
          <w:sz w:val="24"/>
          <w:szCs w:val="24"/>
        </w:rPr>
        <w:t xml:space="preserve"> </w:t>
      </w:r>
      <w:r>
        <w:rPr>
          <w:color w:val="00A9A9"/>
          <w:sz w:val="24"/>
          <w:szCs w:val="24"/>
        </w:rPr>
        <w:t>2012.</w:t>
      </w:r>
    </w:p>
    <w:p>
      <w:pPr>
        <w:spacing w:before="17"/>
        <w:ind w:left="1262" w:right="0" w:firstLine="0"/>
        <w:jc w:val="left"/>
        <w:rPr>
          <w:sz w:val="24"/>
          <w:szCs w:val="24"/>
        </w:rPr>
      </w:pPr>
      <w:r>
        <w:rPr>
          <w:color w:val="767676"/>
          <w:sz w:val="24"/>
          <w:szCs w:val="24"/>
        </w:rPr>
        <w:t>Publication</w:t>
      </w:r>
    </w:p>
    <w:p>
      <w:pPr>
        <w:pStyle w:val="7"/>
      </w:pPr>
      <w:r>
        <w:br w:type="column"/>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spacing w:before="0"/>
        <w:ind w:left="416" w:right="0" w:firstLine="0"/>
        <w:jc w:val="left"/>
        <w:rPr>
          <w:color w:val="333333"/>
          <w:w w:val="99"/>
          <w:sz w:val="24"/>
          <w:szCs w:val="24"/>
        </w:rPr>
      </w:pPr>
      <w:r>
        <w:rPr>
          <w:color w:val="333333"/>
          <w:spacing w:val="-6"/>
          <w:w w:val="100"/>
          <w:sz w:val="24"/>
          <w:szCs w:val="24"/>
        </w:rPr>
        <w:t>&lt;</w:t>
      </w:r>
      <w:r>
        <w:rPr>
          <w:color w:val="333333"/>
          <w:spacing w:val="2"/>
          <w:w w:val="99"/>
          <w:sz w:val="24"/>
          <w:szCs w:val="24"/>
        </w:rPr>
        <w:t>1</w:t>
      </w:r>
      <w:r>
        <w:rPr>
          <w:color w:val="333333"/>
          <w:w w:val="99"/>
          <w:sz w:val="24"/>
          <w:szCs w:val="24"/>
        </w:rPr>
        <w:t>%</w:t>
      </w:r>
    </w:p>
    <w:p>
      <w:pPr>
        <w:pStyle w:val="7"/>
      </w:pPr>
    </w:p>
    <w:p>
      <w:pPr>
        <w:spacing w:before="676"/>
        <w:ind w:left="397" w:right="0" w:firstLine="0"/>
        <w:jc w:val="left"/>
        <w:rPr>
          <w:sz w:val="37"/>
        </w:rPr>
        <w:sectPr>
          <w:pgSz w:w="12240" w:h="15840"/>
          <w:pgMar w:top="500" w:right="480" w:bottom="280" w:left="580" w:header="720" w:footer="720" w:gutter="0"/>
          <w:cols w:equalWidth="0" w:num="2">
            <w:col w:w="9509" w:space="40"/>
            <w:col w:w="1631"/>
          </w:cols>
        </w:sectPr>
      </w:pPr>
    </w:p>
    <w:p>
      <w:pPr>
        <w:pStyle w:val="2"/>
        <w:spacing w:before="121"/>
        <w:ind w:left="0" w:leftChars="0" w:firstLine="0" w:firstLineChars="0"/>
      </w:pPr>
      <w:r>
        <w:t>CHAPTER 1</w:t>
      </w:r>
    </w:p>
    <w:p>
      <w:pPr>
        <w:pStyle w:val="7"/>
        <w:spacing w:before="8"/>
        <w:ind w:left="0"/>
        <w:rPr>
          <w:b/>
          <w:sz w:val="20"/>
        </w:rPr>
      </w:pPr>
    </w:p>
    <w:p>
      <w:pPr>
        <w:pStyle w:val="3"/>
        <w:spacing w:before="35"/>
        <w:ind w:left="1393" w:right="2530"/>
        <w:jc w:val="center"/>
      </w:pPr>
      <w:r>
        <w:t>INTRODUCTION</w:t>
      </w:r>
    </w:p>
    <w:p>
      <w:pPr>
        <w:pStyle w:val="7"/>
        <w:spacing w:before="279" w:line="360" w:lineRule="auto"/>
        <w:ind w:left="115" w:right="324"/>
        <w:jc w:val="both"/>
      </w:pPr>
      <w:r>
        <w:t>Medicare is a software designed to meet the increasing health concerns among the people by providing</w:t>
      </w:r>
      <w:r>
        <w:rPr>
          <w:spacing w:val="-17"/>
        </w:rPr>
        <w:t xml:space="preserve"> </w:t>
      </w:r>
      <w:r>
        <w:t>quality</w:t>
      </w:r>
      <w:r>
        <w:rPr>
          <w:spacing w:val="-16"/>
        </w:rPr>
        <w:t xml:space="preserve"> </w:t>
      </w:r>
      <w:r>
        <w:t>medicines.</w:t>
      </w:r>
      <w:r>
        <w:rPr>
          <w:spacing w:val="-16"/>
        </w:rPr>
        <w:t xml:space="preserve"> </w:t>
      </w:r>
      <w:r>
        <w:t>The</w:t>
      </w:r>
      <w:r>
        <w:rPr>
          <w:spacing w:val="-16"/>
        </w:rPr>
        <w:t xml:space="preserve"> </w:t>
      </w:r>
      <w:r>
        <w:t>software</w:t>
      </w:r>
      <w:r>
        <w:rPr>
          <w:spacing w:val="-15"/>
        </w:rPr>
        <w:t xml:space="preserve"> </w:t>
      </w:r>
      <w:r>
        <w:t>is</w:t>
      </w:r>
      <w:r>
        <w:rPr>
          <w:spacing w:val="-16"/>
        </w:rPr>
        <w:t xml:space="preserve"> </w:t>
      </w:r>
      <w:r>
        <w:t>developed</w:t>
      </w:r>
      <w:r>
        <w:rPr>
          <w:spacing w:val="-17"/>
        </w:rPr>
        <w:t xml:space="preserve"> </w:t>
      </w:r>
      <w:r>
        <w:t>to</w:t>
      </w:r>
      <w:r>
        <w:rPr>
          <w:spacing w:val="-16"/>
        </w:rPr>
        <w:t xml:space="preserve"> </w:t>
      </w:r>
      <w:r>
        <w:t>interact</w:t>
      </w:r>
      <w:r>
        <w:rPr>
          <w:spacing w:val="-15"/>
        </w:rPr>
        <w:t xml:space="preserve"> </w:t>
      </w:r>
      <w:r>
        <w:t>with</w:t>
      </w:r>
      <w:r>
        <w:rPr>
          <w:spacing w:val="-17"/>
        </w:rPr>
        <w:t xml:space="preserve"> </w:t>
      </w:r>
      <w:r>
        <w:t>the</w:t>
      </w:r>
      <w:r>
        <w:rPr>
          <w:spacing w:val="-18"/>
        </w:rPr>
        <w:t xml:space="preserve"> </w:t>
      </w:r>
      <w:r>
        <w:t>user</w:t>
      </w:r>
      <w:r>
        <w:rPr>
          <w:spacing w:val="-17"/>
        </w:rPr>
        <w:t xml:space="preserve"> </w:t>
      </w:r>
      <w:r>
        <w:t>to</w:t>
      </w:r>
      <w:r>
        <w:rPr>
          <w:spacing w:val="-15"/>
        </w:rPr>
        <w:t xml:space="preserve"> </w:t>
      </w:r>
      <w:r>
        <w:t>add</w:t>
      </w:r>
      <w:r>
        <w:rPr>
          <w:spacing w:val="-15"/>
        </w:rPr>
        <w:t xml:space="preserve"> </w:t>
      </w:r>
      <w:r>
        <w:t>medicines, delete medicines from the stock and search medicines to modify the contents of it. The admin can also bill the medicines purchased by the customer and check the revenue obtained from</w:t>
      </w:r>
      <w:r>
        <w:rPr>
          <w:spacing w:val="-35"/>
        </w:rPr>
        <w:t xml:space="preserve"> </w:t>
      </w:r>
      <w:r>
        <w:t>it.</w:t>
      </w:r>
    </w:p>
    <w:p>
      <w:pPr>
        <w:pStyle w:val="7"/>
        <w:spacing w:before="11"/>
        <w:ind w:left="0"/>
        <w:rPr>
          <w:sz w:val="22"/>
        </w:rPr>
      </w:pPr>
    </w:p>
    <w:p>
      <w:pPr>
        <w:pStyle w:val="7"/>
        <w:spacing w:line="360" w:lineRule="auto"/>
        <w:ind w:left="130" w:right="336"/>
        <w:jc w:val="both"/>
      </w:pPr>
      <w:r>
        <w:t>This is implemented using SQLite studio server where the data of the medicines are stored. The backend</w:t>
      </w:r>
      <w:r>
        <w:rPr>
          <w:spacing w:val="-9"/>
        </w:rPr>
        <w:t xml:space="preserve"> </w:t>
      </w:r>
      <w:r>
        <w:t>is</w:t>
      </w:r>
      <w:r>
        <w:rPr>
          <w:spacing w:val="-7"/>
        </w:rPr>
        <w:t xml:space="preserve"> </w:t>
      </w:r>
      <w:r>
        <w:t>connected</w:t>
      </w:r>
      <w:r>
        <w:rPr>
          <w:spacing w:val="-7"/>
        </w:rPr>
        <w:t xml:space="preserve"> </w:t>
      </w:r>
      <w:r>
        <w:t>to</w:t>
      </w:r>
      <w:r>
        <w:rPr>
          <w:spacing w:val="-12"/>
        </w:rPr>
        <w:t xml:space="preserve"> </w:t>
      </w:r>
      <w:r>
        <w:t>the</w:t>
      </w:r>
      <w:r>
        <w:rPr>
          <w:spacing w:val="-8"/>
        </w:rPr>
        <w:t xml:space="preserve"> </w:t>
      </w:r>
      <w:r>
        <w:t>python</w:t>
      </w:r>
      <w:r>
        <w:rPr>
          <w:spacing w:val="-6"/>
        </w:rPr>
        <w:t xml:space="preserve"> </w:t>
      </w:r>
      <w:r>
        <w:t>script</w:t>
      </w:r>
      <w:r>
        <w:rPr>
          <w:spacing w:val="-9"/>
        </w:rPr>
        <w:t xml:space="preserve"> </w:t>
      </w:r>
      <w:r>
        <w:t>and</w:t>
      </w:r>
      <w:r>
        <w:rPr>
          <w:spacing w:val="-8"/>
        </w:rPr>
        <w:t xml:space="preserve"> </w:t>
      </w:r>
      <w:r>
        <w:t>using</w:t>
      </w:r>
      <w:r>
        <w:rPr>
          <w:spacing w:val="-7"/>
        </w:rPr>
        <w:t xml:space="preserve"> </w:t>
      </w:r>
      <w:r>
        <w:t>graphical</w:t>
      </w:r>
      <w:r>
        <w:rPr>
          <w:spacing w:val="-10"/>
        </w:rPr>
        <w:t xml:space="preserve"> </w:t>
      </w:r>
      <w:r>
        <w:t>user</w:t>
      </w:r>
      <w:r>
        <w:rPr>
          <w:spacing w:val="-8"/>
        </w:rPr>
        <w:t xml:space="preserve"> </w:t>
      </w:r>
      <w:r>
        <w:t>interface</w:t>
      </w:r>
      <w:r>
        <w:rPr>
          <w:spacing w:val="-7"/>
        </w:rPr>
        <w:t xml:space="preserve"> </w:t>
      </w:r>
      <w:r>
        <w:t>the</w:t>
      </w:r>
      <w:r>
        <w:rPr>
          <w:spacing w:val="-9"/>
        </w:rPr>
        <w:t xml:space="preserve"> </w:t>
      </w:r>
      <w:r>
        <w:t>user</w:t>
      </w:r>
      <w:r>
        <w:rPr>
          <w:spacing w:val="-8"/>
        </w:rPr>
        <w:t xml:space="preserve"> </w:t>
      </w:r>
      <w:r>
        <w:t>takes</w:t>
      </w:r>
      <w:r>
        <w:rPr>
          <w:spacing w:val="-7"/>
        </w:rPr>
        <w:t xml:space="preserve"> </w:t>
      </w:r>
      <w:r>
        <w:t>input and stores data in the database. The tables created at the back end are later accessed for retrieving the required</w:t>
      </w:r>
      <w:r>
        <w:rPr>
          <w:spacing w:val="-2"/>
        </w:rPr>
        <w:t xml:space="preserve"> </w:t>
      </w:r>
      <w:r>
        <w:t>information.</w:t>
      </w:r>
    </w:p>
    <w:p>
      <w:pPr>
        <w:pStyle w:val="7"/>
        <w:ind w:left="0"/>
        <w:rPr>
          <w:sz w:val="19"/>
        </w:rPr>
      </w:pPr>
    </w:p>
    <w:p>
      <w:pPr>
        <w:pStyle w:val="7"/>
        <w:spacing w:line="360" w:lineRule="auto"/>
        <w:ind w:left="115" w:right="337"/>
        <w:jc w:val="both"/>
      </w:pPr>
      <w:r>
        <w:rPr>
          <w:color w:val="0D0D0D"/>
        </w:rPr>
        <w:t>Python uses Tkinter tool kit to create user interface. Inserting and accessing data is happening with</w:t>
      </w:r>
      <w:r>
        <w:rPr>
          <w:color w:val="0D0D0D"/>
          <w:spacing w:val="-11"/>
        </w:rPr>
        <w:t xml:space="preserve"> </w:t>
      </w:r>
      <w:r>
        <w:rPr>
          <w:color w:val="0D0D0D"/>
        </w:rPr>
        <w:t>the</w:t>
      </w:r>
      <w:r>
        <w:rPr>
          <w:color w:val="0D0D0D"/>
          <w:spacing w:val="-11"/>
        </w:rPr>
        <w:t xml:space="preserve"> </w:t>
      </w:r>
      <w:r>
        <w:rPr>
          <w:color w:val="0D0D0D"/>
        </w:rPr>
        <w:t>help</w:t>
      </w:r>
      <w:r>
        <w:rPr>
          <w:color w:val="0D0D0D"/>
          <w:spacing w:val="-11"/>
        </w:rPr>
        <w:t xml:space="preserve"> </w:t>
      </w:r>
      <w:r>
        <w:rPr>
          <w:color w:val="0D0D0D"/>
        </w:rPr>
        <w:t>of</w:t>
      </w:r>
      <w:r>
        <w:rPr>
          <w:color w:val="0D0D0D"/>
          <w:spacing w:val="-11"/>
        </w:rPr>
        <w:t xml:space="preserve"> </w:t>
      </w:r>
      <w:r>
        <w:rPr>
          <w:color w:val="0D0D0D"/>
        </w:rPr>
        <w:t>backend</w:t>
      </w:r>
      <w:r>
        <w:rPr>
          <w:color w:val="0D0D0D"/>
          <w:spacing w:val="-14"/>
        </w:rPr>
        <w:t xml:space="preserve"> </w:t>
      </w:r>
      <w:r>
        <w:rPr>
          <w:color w:val="0D0D0D"/>
        </w:rPr>
        <w:t>through</w:t>
      </w:r>
      <w:r>
        <w:rPr>
          <w:color w:val="0D0D0D"/>
          <w:spacing w:val="-10"/>
        </w:rPr>
        <w:t xml:space="preserve"> </w:t>
      </w:r>
      <w:r>
        <w:rPr>
          <w:color w:val="0D0D0D"/>
        </w:rPr>
        <w:t>SQLite3</w:t>
      </w:r>
      <w:r>
        <w:rPr>
          <w:color w:val="0D0D0D"/>
          <w:spacing w:val="-11"/>
        </w:rPr>
        <w:t xml:space="preserve"> </w:t>
      </w:r>
      <w:r>
        <w:rPr>
          <w:color w:val="0D0D0D"/>
        </w:rPr>
        <w:t>connection.</w:t>
      </w:r>
      <w:r>
        <w:rPr>
          <w:color w:val="0D0D0D"/>
          <w:spacing w:val="-13"/>
        </w:rPr>
        <w:t xml:space="preserve"> </w:t>
      </w:r>
      <w:r>
        <w:rPr>
          <w:color w:val="0D0D0D"/>
        </w:rPr>
        <w:t>Tables</w:t>
      </w:r>
      <w:r>
        <w:rPr>
          <w:color w:val="0D0D0D"/>
          <w:spacing w:val="-12"/>
        </w:rPr>
        <w:t xml:space="preserve"> </w:t>
      </w:r>
      <w:r>
        <w:rPr>
          <w:color w:val="0D0D0D"/>
        </w:rPr>
        <w:t>are</w:t>
      </w:r>
      <w:r>
        <w:rPr>
          <w:color w:val="0D0D0D"/>
          <w:spacing w:val="-11"/>
        </w:rPr>
        <w:t xml:space="preserve"> </w:t>
      </w:r>
      <w:r>
        <w:rPr>
          <w:color w:val="0D0D0D"/>
        </w:rPr>
        <w:t>created</w:t>
      </w:r>
      <w:r>
        <w:rPr>
          <w:color w:val="0D0D0D"/>
          <w:spacing w:val="-10"/>
        </w:rPr>
        <w:t xml:space="preserve"> </w:t>
      </w:r>
      <w:r>
        <w:rPr>
          <w:color w:val="0D0D0D"/>
        </w:rPr>
        <w:t>manually</w:t>
      </w:r>
      <w:r>
        <w:rPr>
          <w:color w:val="0D0D0D"/>
          <w:spacing w:val="-13"/>
        </w:rPr>
        <w:t xml:space="preserve"> </w:t>
      </w:r>
      <w:r>
        <w:rPr>
          <w:color w:val="0D0D0D"/>
        </w:rPr>
        <w:t>in</w:t>
      </w:r>
      <w:r>
        <w:rPr>
          <w:color w:val="0D0D0D"/>
          <w:spacing w:val="-13"/>
        </w:rPr>
        <w:t xml:space="preserve"> </w:t>
      </w:r>
      <w:r>
        <w:rPr>
          <w:color w:val="0D0D0D"/>
        </w:rPr>
        <w:t>the</w:t>
      </w:r>
      <w:r>
        <w:rPr>
          <w:color w:val="0D0D0D"/>
          <w:spacing w:val="-11"/>
        </w:rPr>
        <w:t xml:space="preserve"> </w:t>
      </w:r>
      <w:r>
        <w:rPr>
          <w:color w:val="0D0D0D"/>
        </w:rPr>
        <w:t>SQLite3 server, it is invoked through the connect method in the program and the database transaction starts.</w:t>
      </w:r>
    </w:p>
    <w:p>
      <w:pPr>
        <w:pStyle w:val="7"/>
        <w:ind w:left="0"/>
        <w:rPr>
          <w:sz w:val="19"/>
        </w:rPr>
      </w:pPr>
    </w:p>
    <w:p>
      <w:pPr>
        <w:pStyle w:val="7"/>
        <w:spacing w:before="1" w:line="360" w:lineRule="auto"/>
        <w:ind w:left="115" w:right="338"/>
        <w:jc w:val="both"/>
        <w:rPr>
          <w:sz w:val="22"/>
        </w:rPr>
      </w:pPr>
      <w:r>
        <w:rPr>
          <w:color w:val="0D0D0D"/>
        </w:rPr>
        <w:t>SQLite is a relational database that provides vast space for storing data contained in a C library. SQLite is not a client-server database model rather it is embedded into the end program. It is used by various widespread browsers, embedded systems like mobile phones and many others. The table creation and commands used in SQLite is similar to SQL commands and accessing of database is found to be easier</w:t>
      </w:r>
      <w:r>
        <w:rPr>
          <w:color w:val="0D0D0D"/>
          <w:sz w:val="22"/>
        </w:rPr>
        <w:t>.</w:t>
      </w:r>
    </w:p>
    <w:p>
      <w:pPr>
        <w:spacing w:after="0" w:line="360" w:lineRule="auto"/>
        <w:jc w:val="both"/>
        <w:rPr>
          <w:sz w:val="22"/>
        </w:rPr>
        <w:sectPr>
          <w:pgSz w:w="12240" w:h="15840"/>
          <w:pgMar w:top="1560" w:right="1100" w:bottom="1600" w:left="1320" w:header="1121" w:footer="1412" w:gutter="0"/>
          <w:pgNumType w:start="1"/>
        </w:sectPr>
      </w:pPr>
    </w:p>
    <w:p>
      <w:pPr>
        <w:pStyle w:val="3"/>
        <w:tabs>
          <w:tab w:val="left" w:pos="912"/>
        </w:tabs>
        <w:spacing w:before="118"/>
        <w:ind w:left="192"/>
      </w:pPr>
      <w:r>
        <w:t>1.1</w:t>
      </w:r>
      <w:r>
        <w:tab/>
      </w:r>
      <w:r>
        <w:t>Motivation of the project</w:t>
      </w:r>
    </w:p>
    <w:p>
      <w:pPr>
        <w:pStyle w:val="13"/>
        <w:numPr>
          <w:ilvl w:val="0"/>
          <w:numId w:val="1"/>
        </w:numPr>
        <w:tabs>
          <w:tab w:val="left" w:pos="895"/>
          <w:tab w:val="left" w:pos="896"/>
        </w:tabs>
        <w:spacing w:before="271" w:after="0" w:line="240" w:lineRule="auto"/>
        <w:ind w:left="895" w:right="0" w:hanging="416"/>
        <w:jc w:val="left"/>
        <w:rPr>
          <w:sz w:val="24"/>
        </w:rPr>
      </w:pPr>
      <w:r>
        <w:rPr>
          <w:sz w:val="24"/>
        </w:rPr>
        <w:t>Every sort of work is done on</w:t>
      </w:r>
      <w:r>
        <w:rPr>
          <w:spacing w:val="-3"/>
          <w:sz w:val="24"/>
        </w:rPr>
        <w:t xml:space="preserve"> </w:t>
      </w:r>
      <w:r>
        <w:rPr>
          <w:sz w:val="24"/>
        </w:rPr>
        <w:t>paper.</w:t>
      </w:r>
    </w:p>
    <w:p>
      <w:pPr>
        <w:pStyle w:val="7"/>
        <w:ind w:left="0"/>
        <w:rPr>
          <w:sz w:val="34"/>
        </w:rPr>
      </w:pPr>
    </w:p>
    <w:p>
      <w:pPr>
        <w:pStyle w:val="13"/>
        <w:numPr>
          <w:ilvl w:val="0"/>
          <w:numId w:val="1"/>
        </w:numPr>
        <w:tabs>
          <w:tab w:val="left" w:pos="841"/>
        </w:tabs>
        <w:spacing w:before="0" w:after="0" w:line="240" w:lineRule="auto"/>
        <w:ind w:left="840" w:right="0" w:hanging="361"/>
        <w:jc w:val="left"/>
        <w:rPr>
          <w:sz w:val="24"/>
        </w:rPr>
      </w:pPr>
      <w:r>
        <w:rPr>
          <w:sz w:val="24"/>
        </w:rPr>
        <w:t>Burden to store information for long period of</w:t>
      </w:r>
      <w:r>
        <w:rPr>
          <w:spacing w:val="-6"/>
          <w:sz w:val="24"/>
        </w:rPr>
        <w:t xml:space="preserve"> </w:t>
      </w:r>
      <w:r>
        <w:rPr>
          <w:sz w:val="24"/>
        </w:rPr>
        <w:t>time.</w:t>
      </w:r>
    </w:p>
    <w:p>
      <w:pPr>
        <w:pStyle w:val="7"/>
        <w:spacing w:before="3"/>
        <w:ind w:left="0"/>
        <w:rPr>
          <w:sz w:val="34"/>
        </w:rPr>
      </w:pPr>
    </w:p>
    <w:p>
      <w:pPr>
        <w:pStyle w:val="13"/>
        <w:numPr>
          <w:ilvl w:val="0"/>
          <w:numId w:val="1"/>
        </w:numPr>
        <w:tabs>
          <w:tab w:val="left" w:pos="841"/>
        </w:tabs>
        <w:spacing w:before="0" w:after="0" w:line="240" w:lineRule="auto"/>
        <w:ind w:left="840" w:right="0" w:hanging="361"/>
        <w:jc w:val="left"/>
        <w:rPr>
          <w:sz w:val="24"/>
        </w:rPr>
      </w:pPr>
      <w:r>
        <w:rPr>
          <w:sz w:val="24"/>
        </w:rPr>
        <w:t>Work is</w:t>
      </w:r>
      <w:r>
        <w:rPr>
          <w:spacing w:val="-2"/>
          <w:sz w:val="24"/>
        </w:rPr>
        <w:t xml:space="preserve"> </w:t>
      </w:r>
      <w:r>
        <w:rPr>
          <w:sz w:val="24"/>
        </w:rPr>
        <w:t>Laborious.</w:t>
      </w:r>
    </w:p>
    <w:p>
      <w:pPr>
        <w:pStyle w:val="7"/>
        <w:ind w:left="0"/>
        <w:rPr>
          <w:sz w:val="34"/>
        </w:rPr>
      </w:pPr>
    </w:p>
    <w:p>
      <w:pPr>
        <w:pStyle w:val="13"/>
        <w:numPr>
          <w:ilvl w:val="0"/>
          <w:numId w:val="1"/>
        </w:numPr>
        <w:tabs>
          <w:tab w:val="left" w:pos="841"/>
        </w:tabs>
        <w:spacing w:before="0" w:after="0" w:line="240" w:lineRule="auto"/>
        <w:ind w:left="840" w:right="0" w:hanging="361"/>
        <w:jc w:val="left"/>
        <w:rPr>
          <w:sz w:val="24"/>
        </w:rPr>
      </w:pPr>
      <w:r>
        <w:rPr>
          <w:sz w:val="24"/>
        </w:rPr>
        <w:t>Nearly 2000 drugs are maintained in large</w:t>
      </w:r>
      <w:r>
        <w:rPr>
          <w:spacing w:val="-6"/>
          <w:sz w:val="24"/>
        </w:rPr>
        <w:t xml:space="preserve"> </w:t>
      </w:r>
      <w:r>
        <w:rPr>
          <w:sz w:val="24"/>
        </w:rPr>
        <w:t>records.</w:t>
      </w:r>
    </w:p>
    <w:p>
      <w:pPr>
        <w:pStyle w:val="7"/>
        <w:spacing w:before="3"/>
        <w:ind w:left="0"/>
        <w:rPr>
          <w:sz w:val="34"/>
        </w:rPr>
      </w:pPr>
    </w:p>
    <w:p>
      <w:pPr>
        <w:pStyle w:val="13"/>
        <w:numPr>
          <w:ilvl w:val="0"/>
          <w:numId w:val="1"/>
        </w:numPr>
        <w:tabs>
          <w:tab w:val="left" w:pos="895"/>
          <w:tab w:val="left" w:pos="896"/>
        </w:tabs>
        <w:spacing w:before="0" w:after="0" w:line="240" w:lineRule="auto"/>
        <w:ind w:left="895" w:right="0" w:hanging="416"/>
        <w:jc w:val="left"/>
        <w:rPr>
          <w:sz w:val="24"/>
        </w:rPr>
      </w:pPr>
      <w:r>
        <w:rPr>
          <w:sz w:val="24"/>
        </w:rPr>
        <w:t>It is very difficult to notify what are the drugs need to be</w:t>
      </w:r>
      <w:r>
        <w:rPr>
          <w:spacing w:val="-6"/>
          <w:sz w:val="24"/>
        </w:rPr>
        <w:t xml:space="preserve"> </w:t>
      </w:r>
      <w:r>
        <w:rPr>
          <w:sz w:val="24"/>
        </w:rPr>
        <w:t>ordered.</w:t>
      </w:r>
    </w:p>
    <w:p>
      <w:pPr>
        <w:pStyle w:val="7"/>
        <w:spacing w:before="4"/>
        <w:ind w:left="0"/>
        <w:rPr>
          <w:sz w:val="34"/>
        </w:rPr>
      </w:pPr>
    </w:p>
    <w:p>
      <w:pPr>
        <w:pStyle w:val="13"/>
        <w:numPr>
          <w:ilvl w:val="0"/>
          <w:numId w:val="1"/>
        </w:numPr>
        <w:tabs>
          <w:tab w:val="left" w:pos="895"/>
          <w:tab w:val="left" w:pos="896"/>
        </w:tabs>
        <w:spacing w:before="1" w:after="0" w:line="357" w:lineRule="auto"/>
        <w:ind w:left="840" w:right="336" w:hanging="360"/>
        <w:jc w:val="left"/>
        <w:rPr>
          <w:sz w:val="24"/>
        </w:rPr>
      </w:pPr>
      <w:r>
        <w:tab/>
      </w:r>
      <w:r>
        <w:rPr>
          <w:sz w:val="24"/>
        </w:rPr>
        <w:t>It is very difficult to notify the expiry dates of the every drug and it is very laborious to notify for every drug as every drug has two or more expiry dates in the</w:t>
      </w:r>
      <w:r>
        <w:rPr>
          <w:spacing w:val="-15"/>
          <w:sz w:val="24"/>
        </w:rPr>
        <w:t xml:space="preserve"> </w:t>
      </w:r>
      <w:r>
        <w:rPr>
          <w:sz w:val="24"/>
        </w:rPr>
        <w:t>store.</w:t>
      </w:r>
    </w:p>
    <w:p>
      <w:pPr>
        <w:pStyle w:val="7"/>
        <w:spacing w:before="5"/>
        <w:ind w:left="0"/>
        <w:rPr>
          <w:sz w:val="22"/>
        </w:rPr>
      </w:pPr>
    </w:p>
    <w:p>
      <w:pPr>
        <w:pStyle w:val="7"/>
        <w:spacing w:line="360" w:lineRule="auto"/>
        <w:ind w:left="120" w:right="335"/>
        <w:jc w:val="both"/>
      </w:pPr>
      <w:r>
        <w:t>To overcome the disadvantages discussed above the application medi-care is developed. This software allows the admin to add, modify and delete the medicine stock from the database and it also allows the admin to bill purchased medicine.</w:t>
      </w:r>
    </w:p>
    <w:p>
      <w:pPr>
        <w:pStyle w:val="7"/>
        <w:ind w:left="0"/>
      </w:pPr>
    </w:p>
    <w:p>
      <w:pPr>
        <w:pStyle w:val="7"/>
        <w:ind w:left="0"/>
      </w:pPr>
    </w:p>
    <w:p>
      <w:pPr>
        <w:pStyle w:val="7"/>
        <w:spacing w:before="3"/>
        <w:ind w:left="0"/>
        <w:rPr>
          <w:sz w:val="18"/>
        </w:rPr>
      </w:pPr>
    </w:p>
    <w:p>
      <w:pPr>
        <w:pStyle w:val="3"/>
        <w:spacing w:before="1"/>
        <w:ind w:left="120"/>
        <w:jc w:val="both"/>
      </w:pPr>
      <w:r>
        <w:rPr>
          <w:b w:val="0"/>
          <w:sz w:val="22"/>
        </w:rPr>
        <w:t>`</w:t>
      </w:r>
      <w:r>
        <w:t>1.2 Problem statement</w:t>
      </w:r>
    </w:p>
    <w:p>
      <w:pPr>
        <w:pStyle w:val="7"/>
        <w:spacing w:before="2"/>
        <w:ind w:left="0"/>
        <w:rPr>
          <w:b/>
          <w:sz w:val="32"/>
        </w:rPr>
      </w:pPr>
    </w:p>
    <w:p>
      <w:pPr>
        <w:pStyle w:val="7"/>
        <w:spacing w:line="360" w:lineRule="auto"/>
        <w:ind w:left="466" w:right="336"/>
        <w:jc w:val="both"/>
        <w:rPr>
          <w:sz w:val="22"/>
        </w:rPr>
      </w:pPr>
      <w:r>
        <w:t>To develop an application for managing different types of medicine in a database. This application should identify customers uniquely by vc_id (valuable customer), name and address, each medicine should have unique id, name, type, quantity left, cost, purpose,</w:t>
      </w:r>
      <w:r>
        <w:rPr>
          <w:spacing w:val="8"/>
        </w:rPr>
        <w:t xml:space="preserve"> </w:t>
      </w:r>
      <w:r>
        <w:t>rack location and manufactured date. Bill generated should have a unique bill no, cus_name, items,</w:t>
      </w:r>
      <w:r>
        <w:rPr>
          <w:spacing w:val="-7"/>
        </w:rPr>
        <w:t xml:space="preserve"> </w:t>
      </w:r>
      <w:r>
        <w:t>total</w:t>
      </w:r>
      <w:r>
        <w:rPr>
          <w:spacing w:val="-6"/>
        </w:rPr>
        <w:t xml:space="preserve"> </w:t>
      </w:r>
      <w:r>
        <w:t>cost</w:t>
      </w:r>
      <w:r>
        <w:rPr>
          <w:spacing w:val="-6"/>
        </w:rPr>
        <w:t xml:space="preserve"> </w:t>
      </w:r>
      <w:r>
        <w:t>etc.</w:t>
      </w:r>
      <w:r>
        <w:rPr>
          <w:spacing w:val="-5"/>
        </w:rPr>
        <w:t xml:space="preserve"> </w:t>
      </w:r>
      <w:r>
        <w:t>Here</w:t>
      </w:r>
      <w:r>
        <w:rPr>
          <w:spacing w:val="-4"/>
        </w:rPr>
        <w:t xml:space="preserve"> </w:t>
      </w:r>
      <w:r>
        <w:t>admin</w:t>
      </w:r>
      <w:r>
        <w:rPr>
          <w:spacing w:val="-5"/>
        </w:rPr>
        <w:t xml:space="preserve"> </w:t>
      </w:r>
      <w:r>
        <w:t>should</w:t>
      </w:r>
      <w:r>
        <w:rPr>
          <w:spacing w:val="-6"/>
        </w:rPr>
        <w:t xml:space="preserve"> </w:t>
      </w:r>
      <w:r>
        <w:t>be</w:t>
      </w:r>
      <w:r>
        <w:rPr>
          <w:spacing w:val="-6"/>
        </w:rPr>
        <w:t xml:space="preserve"> </w:t>
      </w:r>
      <w:r>
        <w:t>able</w:t>
      </w:r>
      <w:r>
        <w:rPr>
          <w:spacing w:val="-7"/>
        </w:rPr>
        <w:t xml:space="preserve"> </w:t>
      </w:r>
      <w:r>
        <w:t>to</w:t>
      </w:r>
      <w:r>
        <w:rPr>
          <w:spacing w:val="-3"/>
        </w:rPr>
        <w:t xml:space="preserve"> </w:t>
      </w:r>
      <w:r>
        <w:t>add</w:t>
      </w:r>
      <w:r>
        <w:rPr>
          <w:spacing w:val="-6"/>
        </w:rPr>
        <w:t xml:space="preserve"> </w:t>
      </w:r>
      <w:r>
        <w:t>any</w:t>
      </w:r>
      <w:r>
        <w:rPr>
          <w:spacing w:val="-7"/>
        </w:rPr>
        <w:t xml:space="preserve"> </w:t>
      </w:r>
      <w:r>
        <w:t>number</w:t>
      </w:r>
      <w:r>
        <w:rPr>
          <w:spacing w:val="-7"/>
        </w:rPr>
        <w:t xml:space="preserve"> </w:t>
      </w:r>
      <w:r>
        <w:t>of</w:t>
      </w:r>
      <w:r>
        <w:rPr>
          <w:spacing w:val="-3"/>
        </w:rPr>
        <w:t xml:space="preserve"> </w:t>
      </w:r>
      <w:r>
        <w:t>medicines</w:t>
      </w:r>
      <w:r>
        <w:rPr>
          <w:spacing w:val="-7"/>
        </w:rPr>
        <w:t xml:space="preserve"> </w:t>
      </w:r>
      <w:r>
        <w:t>to</w:t>
      </w:r>
      <w:r>
        <w:rPr>
          <w:spacing w:val="-8"/>
        </w:rPr>
        <w:t xml:space="preserve"> </w:t>
      </w:r>
      <w:r>
        <w:t>the</w:t>
      </w:r>
      <w:r>
        <w:rPr>
          <w:spacing w:val="-6"/>
        </w:rPr>
        <w:t xml:space="preserve"> </w:t>
      </w:r>
      <w:r>
        <w:t>stock and delete expired</w:t>
      </w:r>
      <w:r>
        <w:rPr>
          <w:spacing w:val="-3"/>
        </w:rPr>
        <w:t xml:space="preserve"> </w:t>
      </w:r>
      <w:r>
        <w:t>medicines</w:t>
      </w:r>
      <w:r>
        <w:rPr>
          <w:sz w:val="22"/>
        </w:rPr>
        <w:t>.</w:t>
      </w:r>
    </w:p>
    <w:p>
      <w:pPr>
        <w:spacing w:after="0" w:line="360" w:lineRule="auto"/>
        <w:jc w:val="both"/>
        <w:rPr>
          <w:sz w:val="22"/>
        </w:rPr>
        <w:sectPr>
          <w:pgSz w:w="12240" w:h="15840"/>
          <w:pgMar w:top="1560" w:right="1100" w:bottom="1600" w:left="1320" w:header="1121" w:footer="1412" w:gutter="0"/>
        </w:sectPr>
      </w:pPr>
    </w:p>
    <w:p>
      <w:pPr>
        <w:pStyle w:val="3"/>
        <w:numPr>
          <w:ilvl w:val="1"/>
          <w:numId w:val="2"/>
        </w:numPr>
        <w:tabs>
          <w:tab w:val="left" w:pos="601"/>
        </w:tabs>
        <w:spacing w:before="121" w:after="0" w:line="240" w:lineRule="auto"/>
        <w:ind w:left="600" w:right="0" w:hanging="481"/>
        <w:jc w:val="left"/>
      </w:pPr>
      <w:r>
        <w:t>Methodology</w:t>
      </w:r>
    </w:p>
    <w:p>
      <w:pPr>
        <w:pStyle w:val="7"/>
        <w:spacing w:before="2"/>
        <w:ind w:left="0"/>
        <w:rPr>
          <w:b/>
          <w:sz w:val="32"/>
        </w:rPr>
      </w:pPr>
    </w:p>
    <w:p>
      <w:pPr>
        <w:pStyle w:val="7"/>
        <w:spacing w:before="1" w:line="276" w:lineRule="auto"/>
        <w:ind w:left="130" w:right="336"/>
        <w:jc w:val="both"/>
      </w:pPr>
      <w:r>
        <w:t>Medicare is a software developed to provide customers with trustworthy medicines. Firstly, the medicines are first added to the database by the admin giving details of the medicine like</w:t>
      </w:r>
      <w:r>
        <w:rPr>
          <w:spacing w:val="-37"/>
        </w:rPr>
        <w:t xml:space="preserve"> </w:t>
      </w:r>
      <w:r>
        <w:t>name, purpose, cost, Expiry date medicine type and symptoms. The admin can modify the medicine contents for future selling based on dosage or exp_date. The owner can delete medicines from the stock if not required, can keep track of the revenue collected each day based on the medicines being sold. This concept is implemented using python and SQLite acting as front end and back</w:t>
      </w:r>
      <w:r>
        <w:rPr>
          <w:spacing w:val="-2"/>
        </w:rPr>
        <w:t xml:space="preserve"> </w:t>
      </w:r>
      <w:r>
        <w:t>end.</w:t>
      </w:r>
    </w:p>
    <w:p>
      <w:pPr>
        <w:pStyle w:val="7"/>
        <w:spacing w:before="9"/>
        <w:ind w:left="0"/>
        <w:rPr>
          <w:sz w:val="19"/>
        </w:rPr>
      </w:pPr>
    </w:p>
    <w:p>
      <w:pPr>
        <w:pStyle w:val="7"/>
        <w:ind w:left="130"/>
        <w:jc w:val="both"/>
      </w:pPr>
      <w:r>
        <w:t>The project is compiled of two parts:</w:t>
      </w:r>
    </w:p>
    <w:p>
      <w:pPr>
        <w:pStyle w:val="7"/>
        <w:spacing w:before="7"/>
        <w:ind w:left="0"/>
        <w:rPr>
          <w:sz w:val="23"/>
        </w:rPr>
      </w:pPr>
    </w:p>
    <w:p>
      <w:pPr>
        <w:pStyle w:val="13"/>
        <w:numPr>
          <w:ilvl w:val="2"/>
          <w:numId w:val="2"/>
        </w:numPr>
        <w:tabs>
          <w:tab w:val="left" w:pos="1200"/>
          <w:tab w:val="left" w:pos="1201"/>
        </w:tabs>
        <w:spacing w:before="0" w:after="0" w:line="290" w:lineRule="auto"/>
        <w:ind w:left="1200" w:right="337" w:hanging="360"/>
        <w:jc w:val="left"/>
        <w:rPr>
          <w:sz w:val="24"/>
        </w:rPr>
      </w:pPr>
      <w:r>
        <w:rPr>
          <w:sz w:val="24"/>
        </w:rPr>
        <w:t>Frontend: Coded in Python and takes input from the user using GUI and retrieves the information from the Database and displays in</w:t>
      </w:r>
      <w:r>
        <w:rPr>
          <w:spacing w:val="-8"/>
          <w:sz w:val="24"/>
        </w:rPr>
        <w:t xml:space="preserve"> </w:t>
      </w:r>
      <w:r>
        <w:rPr>
          <w:sz w:val="24"/>
        </w:rPr>
        <w:t>GUI.</w:t>
      </w:r>
    </w:p>
    <w:p>
      <w:pPr>
        <w:pStyle w:val="13"/>
        <w:numPr>
          <w:ilvl w:val="2"/>
          <w:numId w:val="2"/>
        </w:numPr>
        <w:tabs>
          <w:tab w:val="left" w:pos="1200"/>
          <w:tab w:val="left" w:pos="1201"/>
        </w:tabs>
        <w:spacing w:before="85" w:after="0" w:line="290" w:lineRule="auto"/>
        <w:ind w:left="1200" w:right="340" w:hanging="360"/>
        <w:jc w:val="left"/>
        <w:rPr>
          <w:sz w:val="24"/>
        </w:rPr>
      </w:pPr>
      <w:r>
        <w:rPr>
          <w:sz w:val="24"/>
        </w:rPr>
        <w:t>Backend:</w:t>
      </w:r>
      <w:r>
        <w:rPr>
          <w:spacing w:val="-11"/>
          <w:sz w:val="24"/>
        </w:rPr>
        <w:t xml:space="preserve"> </w:t>
      </w:r>
      <w:r>
        <w:rPr>
          <w:sz w:val="24"/>
        </w:rPr>
        <w:t>It</w:t>
      </w:r>
      <w:r>
        <w:rPr>
          <w:spacing w:val="-11"/>
          <w:sz w:val="24"/>
        </w:rPr>
        <w:t xml:space="preserve"> </w:t>
      </w:r>
      <w:r>
        <w:rPr>
          <w:sz w:val="24"/>
        </w:rPr>
        <w:t>is</w:t>
      </w:r>
      <w:r>
        <w:rPr>
          <w:spacing w:val="-11"/>
          <w:sz w:val="24"/>
        </w:rPr>
        <w:t xml:space="preserve"> </w:t>
      </w:r>
      <w:r>
        <w:rPr>
          <w:sz w:val="24"/>
        </w:rPr>
        <w:t>usually</w:t>
      </w:r>
      <w:r>
        <w:rPr>
          <w:spacing w:val="-12"/>
          <w:sz w:val="24"/>
        </w:rPr>
        <w:t xml:space="preserve"> </w:t>
      </w:r>
      <w:r>
        <w:rPr>
          <w:sz w:val="24"/>
        </w:rPr>
        <w:t>the</w:t>
      </w:r>
      <w:r>
        <w:rPr>
          <w:spacing w:val="-13"/>
          <w:sz w:val="24"/>
        </w:rPr>
        <w:t xml:space="preserve"> </w:t>
      </w:r>
      <w:r>
        <w:rPr>
          <w:sz w:val="24"/>
        </w:rPr>
        <w:t>database</w:t>
      </w:r>
      <w:r>
        <w:rPr>
          <w:spacing w:val="-11"/>
          <w:sz w:val="24"/>
        </w:rPr>
        <w:t xml:space="preserve"> </w:t>
      </w:r>
      <w:r>
        <w:rPr>
          <w:sz w:val="24"/>
        </w:rPr>
        <w:t>on</w:t>
      </w:r>
      <w:r>
        <w:rPr>
          <w:spacing w:val="-11"/>
          <w:sz w:val="24"/>
        </w:rPr>
        <w:t xml:space="preserve"> </w:t>
      </w:r>
      <w:r>
        <w:rPr>
          <w:sz w:val="24"/>
        </w:rPr>
        <w:t>to</w:t>
      </w:r>
      <w:r>
        <w:rPr>
          <w:spacing w:val="-11"/>
          <w:sz w:val="24"/>
        </w:rPr>
        <w:t xml:space="preserve"> </w:t>
      </w:r>
      <w:r>
        <w:rPr>
          <w:sz w:val="24"/>
        </w:rPr>
        <w:t>which</w:t>
      </w:r>
      <w:r>
        <w:rPr>
          <w:spacing w:val="-10"/>
          <w:sz w:val="24"/>
        </w:rPr>
        <w:t xml:space="preserve"> </w:t>
      </w:r>
      <w:r>
        <w:rPr>
          <w:sz w:val="24"/>
        </w:rPr>
        <w:t>the</w:t>
      </w:r>
      <w:r>
        <w:rPr>
          <w:spacing w:val="-13"/>
          <w:sz w:val="24"/>
        </w:rPr>
        <w:t xml:space="preserve"> </w:t>
      </w:r>
      <w:r>
        <w:rPr>
          <w:sz w:val="24"/>
        </w:rPr>
        <w:t>data</w:t>
      </w:r>
      <w:r>
        <w:rPr>
          <w:spacing w:val="-11"/>
          <w:sz w:val="24"/>
        </w:rPr>
        <w:t xml:space="preserve"> </w:t>
      </w:r>
      <w:r>
        <w:rPr>
          <w:sz w:val="24"/>
        </w:rPr>
        <w:t>is</w:t>
      </w:r>
      <w:r>
        <w:rPr>
          <w:spacing w:val="-11"/>
          <w:sz w:val="24"/>
        </w:rPr>
        <w:t xml:space="preserve"> </w:t>
      </w:r>
      <w:r>
        <w:rPr>
          <w:sz w:val="24"/>
        </w:rPr>
        <w:t>collected</w:t>
      </w:r>
      <w:r>
        <w:rPr>
          <w:spacing w:val="-10"/>
          <w:sz w:val="24"/>
        </w:rPr>
        <w:t xml:space="preserve"> </w:t>
      </w:r>
      <w:r>
        <w:rPr>
          <w:sz w:val="24"/>
        </w:rPr>
        <w:t>and</w:t>
      </w:r>
      <w:r>
        <w:rPr>
          <w:spacing w:val="-11"/>
          <w:sz w:val="24"/>
        </w:rPr>
        <w:t xml:space="preserve"> </w:t>
      </w:r>
      <w:r>
        <w:rPr>
          <w:sz w:val="24"/>
        </w:rPr>
        <w:t>stored.</w:t>
      </w:r>
      <w:r>
        <w:rPr>
          <w:spacing w:val="-12"/>
          <w:sz w:val="24"/>
        </w:rPr>
        <w:t xml:space="preserve"> </w:t>
      </w:r>
      <w:r>
        <w:rPr>
          <w:sz w:val="24"/>
        </w:rPr>
        <w:t>SQLite in used in case of our project to collect information and store in structured</w:t>
      </w:r>
      <w:r>
        <w:rPr>
          <w:spacing w:val="-34"/>
          <w:sz w:val="24"/>
        </w:rPr>
        <w:t xml:space="preserve"> </w:t>
      </w:r>
      <w:r>
        <w:rPr>
          <w:sz w:val="24"/>
        </w:rPr>
        <w:t>format.</w:t>
      </w:r>
    </w:p>
    <w:p>
      <w:pPr>
        <w:pStyle w:val="7"/>
        <w:spacing w:before="3"/>
        <w:ind w:left="0"/>
        <w:rPr>
          <w:sz w:val="19"/>
        </w:rPr>
      </w:pPr>
    </w:p>
    <w:p>
      <w:pPr>
        <w:pStyle w:val="7"/>
        <w:spacing w:line="276" w:lineRule="auto"/>
        <w:ind w:left="130" w:right="335"/>
        <w:jc w:val="both"/>
      </w:pPr>
      <w:r>
        <w:t>The software after being created using the database and python programming takes input from the user using GUI which consists of labels, widgets, buttons that are bind and packed together to form a proper interface. The python program invokes the SQLite database whenever values are entered for the corresponding schemas created.</w:t>
      </w:r>
    </w:p>
    <w:p>
      <w:pPr>
        <w:spacing w:after="0" w:line="276" w:lineRule="auto"/>
        <w:jc w:val="both"/>
        <w:sectPr>
          <w:pgSz w:w="12240" w:h="15840"/>
          <w:pgMar w:top="1560" w:right="1100" w:bottom="1600" w:left="1320" w:header="1121" w:footer="1412" w:gutter="0"/>
        </w:sectPr>
      </w:pPr>
    </w:p>
    <w:p>
      <w:pPr>
        <w:pStyle w:val="2"/>
        <w:spacing w:before="121"/>
      </w:pPr>
      <w:r>
        <w:t>CHAPTER 2</w:t>
      </w:r>
    </w:p>
    <w:p>
      <w:pPr>
        <w:pStyle w:val="7"/>
        <w:spacing w:before="8"/>
        <w:ind w:left="0"/>
        <w:rPr>
          <w:b/>
          <w:sz w:val="20"/>
        </w:rPr>
      </w:pPr>
    </w:p>
    <w:p>
      <w:pPr>
        <w:pStyle w:val="3"/>
        <w:spacing w:before="35"/>
        <w:ind w:right="2530"/>
        <w:jc w:val="center"/>
      </w:pPr>
      <w:r>
        <w:t>SYSTEM REQUIREMENTS SPECIFICATION</w:t>
      </w:r>
    </w:p>
    <w:p>
      <w:pPr>
        <w:pStyle w:val="7"/>
        <w:spacing w:before="5"/>
        <w:ind w:left="0"/>
        <w:rPr>
          <w:b/>
          <w:sz w:val="32"/>
        </w:rPr>
      </w:pPr>
    </w:p>
    <w:p>
      <w:pPr>
        <w:pStyle w:val="7"/>
        <w:spacing w:before="1" w:line="360" w:lineRule="auto"/>
        <w:ind w:left="120" w:right="338"/>
        <w:jc w:val="both"/>
      </w:pPr>
      <w:r>
        <w:t>A</w:t>
      </w:r>
      <w:r>
        <w:rPr>
          <w:spacing w:val="-14"/>
        </w:rPr>
        <w:t xml:space="preserve"> </w:t>
      </w:r>
      <w:r>
        <w:t>Software</w:t>
      </w:r>
      <w:r>
        <w:rPr>
          <w:spacing w:val="-14"/>
        </w:rPr>
        <w:t xml:space="preserve"> </w:t>
      </w:r>
      <w:r>
        <w:t>Requirement</w:t>
      </w:r>
      <w:r>
        <w:rPr>
          <w:spacing w:val="-15"/>
        </w:rPr>
        <w:t xml:space="preserve"> </w:t>
      </w:r>
      <w:r>
        <w:t>Specification</w:t>
      </w:r>
      <w:r>
        <w:rPr>
          <w:spacing w:val="-13"/>
        </w:rPr>
        <w:t xml:space="preserve"> </w:t>
      </w:r>
      <w:r>
        <w:t>is</w:t>
      </w:r>
      <w:r>
        <w:rPr>
          <w:spacing w:val="-17"/>
        </w:rPr>
        <w:t xml:space="preserve"> </w:t>
      </w:r>
      <w:r>
        <w:t>the</w:t>
      </w:r>
      <w:r>
        <w:rPr>
          <w:spacing w:val="-15"/>
        </w:rPr>
        <w:t xml:space="preserve"> </w:t>
      </w:r>
      <w:r>
        <w:t>description</w:t>
      </w:r>
      <w:r>
        <w:rPr>
          <w:spacing w:val="-14"/>
        </w:rPr>
        <w:t xml:space="preserve"> </w:t>
      </w:r>
      <w:r>
        <w:t>of</w:t>
      </w:r>
      <w:r>
        <w:rPr>
          <w:spacing w:val="-15"/>
        </w:rPr>
        <w:t xml:space="preserve"> </w:t>
      </w:r>
      <w:r>
        <w:t>the</w:t>
      </w:r>
      <w:r>
        <w:rPr>
          <w:spacing w:val="-16"/>
        </w:rPr>
        <w:t xml:space="preserve"> </w:t>
      </w:r>
      <w:r>
        <w:t>software</w:t>
      </w:r>
      <w:r>
        <w:rPr>
          <w:spacing w:val="-13"/>
        </w:rPr>
        <w:t xml:space="preserve"> </w:t>
      </w:r>
      <w:r>
        <w:t>to</w:t>
      </w:r>
      <w:r>
        <w:rPr>
          <w:spacing w:val="-16"/>
        </w:rPr>
        <w:t xml:space="preserve"> </w:t>
      </w:r>
      <w:r>
        <w:t>be</w:t>
      </w:r>
      <w:r>
        <w:rPr>
          <w:spacing w:val="-14"/>
        </w:rPr>
        <w:t xml:space="preserve"> </w:t>
      </w:r>
      <w:r>
        <w:t>developed.</w:t>
      </w:r>
      <w:r>
        <w:rPr>
          <w:spacing w:val="-14"/>
        </w:rPr>
        <w:t xml:space="preserve"> </w:t>
      </w:r>
      <w:r>
        <w:t>In</w:t>
      </w:r>
      <w:r>
        <w:rPr>
          <w:spacing w:val="-16"/>
        </w:rPr>
        <w:t xml:space="preserve"> </w:t>
      </w:r>
      <w:r>
        <w:t>order to understand the project, it is very important to list out the requirements. The given below hardware</w:t>
      </w:r>
      <w:r>
        <w:rPr>
          <w:spacing w:val="-15"/>
        </w:rPr>
        <w:t xml:space="preserve"> </w:t>
      </w:r>
      <w:r>
        <w:t>system</w:t>
      </w:r>
      <w:r>
        <w:rPr>
          <w:spacing w:val="-14"/>
        </w:rPr>
        <w:t xml:space="preserve"> </w:t>
      </w:r>
      <w:r>
        <w:t>requirements</w:t>
      </w:r>
      <w:r>
        <w:rPr>
          <w:spacing w:val="-15"/>
        </w:rPr>
        <w:t xml:space="preserve"> </w:t>
      </w:r>
      <w:r>
        <w:t>and</w:t>
      </w:r>
      <w:r>
        <w:rPr>
          <w:spacing w:val="-13"/>
        </w:rPr>
        <w:t xml:space="preserve"> </w:t>
      </w:r>
      <w:r>
        <w:t>software</w:t>
      </w:r>
      <w:r>
        <w:rPr>
          <w:spacing w:val="-14"/>
        </w:rPr>
        <w:t xml:space="preserve"> </w:t>
      </w:r>
      <w:r>
        <w:t>system</w:t>
      </w:r>
      <w:r>
        <w:rPr>
          <w:spacing w:val="-12"/>
        </w:rPr>
        <w:t xml:space="preserve"> </w:t>
      </w:r>
      <w:r>
        <w:t>requirements</w:t>
      </w:r>
      <w:r>
        <w:rPr>
          <w:spacing w:val="-15"/>
        </w:rPr>
        <w:t xml:space="preserve"> </w:t>
      </w:r>
      <w:r>
        <w:t>are</w:t>
      </w:r>
      <w:r>
        <w:rPr>
          <w:spacing w:val="-14"/>
        </w:rPr>
        <w:t xml:space="preserve"> </w:t>
      </w:r>
      <w:r>
        <w:t>enough</w:t>
      </w:r>
      <w:r>
        <w:rPr>
          <w:spacing w:val="-14"/>
        </w:rPr>
        <w:t xml:space="preserve"> </w:t>
      </w:r>
      <w:r>
        <w:t>to</w:t>
      </w:r>
      <w:r>
        <w:rPr>
          <w:spacing w:val="-14"/>
        </w:rPr>
        <w:t xml:space="preserve"> </w:t>
      </w:r>
      <w:r>
        <w:t>implement</w:t>
      </w:r>
      <w:r>
        <w:rPr>
          <w:spacing w:val="-14"/>
        </w:rPr>
        <w:t xml:space="preserve"> </w:t>
      </w:r>
      <w:r>
        <w:t>this code without any problems or errors. The web application source code can be easily implemented with these system</w:t>
      </w:r>
      <w:r>
        <w:rPr>
          <w:spacing w:val="-1"/>
        </w:rPr>
        <w:t xml:space="preserve"> </w:t>
      </w:r>
      <w:r>
        <w:t>configurations.</w:t>
      </w:r>
    </w:p>
    <w:p>
      <w:pPr>
        <w:pStyle w:val="7"/>
        <w:ind w:left="0"/>
      </w:pPr>
    </w:p>
    <w:p>
      <w:pPr>
        <w:pStyle w:val="7"/>
        <w:ind w:left="0"/>
      </w:pPr>
    </w:p>
    <w:p>
      <w:pPr>
        <w:pStyle w:val="7"/>
        <w:ind w:left="0"/>
      </w:pPr>
    </w:p>
    <w:p>
      <w:pPr>
        <w:pStyle w:val="7"/>
        <w:spacing w:before="9"/>
        <w:ind w:left="0"/>
        <w:rPr>
          <w:sz w:val="32"/>
        </w:rPr>
      </w:pPr>
    </w:p>
    <w:p>
      <w:pPr>
        <w:pStyle w:val="3"/>
        <w:numPr>
          <w:ilvl w:val="1"/>
          <w:numId w:val="3"/>
        </w:numPr>
        <w:tabs>
          <w:tab w:val="left" w:pos="811"/>
          <w:tab w:val="left" w:pos="812"/>
        </w:tabs>
        <w:spacing w:before="0" w:after="0" w:line="240" w:lineRule="auto"/>
        <w:ind w:left="811" w:right="0" w:hanging="697"/>
        <w:jc w:val="left"/>
        <w:rPr>
          <w:b w:val="0"/>
        </w:rPr>
      </w:pPr>
      <w:r>
        <w:t>Hardware requirements</w:t>
      </w:r>
      <w:r>
        <w:rPr>
          <w:b w:val="0"/>
        </w:rPr>
        <w:t>:</w:t>
      </w:r>
    </w:p>
    <w:p>
      <w:pPr>
        <w:pStyle w:val="13"/>
        <w:numPr>
          <w:ilvl w:val="2"/>
          <w:numId w:val="3"/>
        </w:numPr>
        <w:tabs>
          <w:tab w:val="left" w:pos="1560"/>
          <w:tab w:val="left" w:pos="1561"/>
        </w:tabs>
        <w:spacing w:before="264" w:after="0" w:line="240" w:lineRule="auto"/>
        <w:ind w:left="1560" w:right="0" w:hanging="745"/>
        <w:jc w:val="left"/>
        <w:rPr>
          <w:sz w:val="24"/>
        </w:rPr>
      </w:pPr>
      <w:r>
        <w:rPr>
          <w:sz w:val="24"/>
        </w:rPr>
        <w:t>Processor : Intel core i3 and</w:t>
      </w:r>
      <w:r>
        <w:rPr>
          <w:spacing w:val="-1"/>
          <w:sz w:val="24"/>
        </w:rPr>
        <w:t xml:space="preserve"> </w:t>
      </w:r>
      <w:r>
        <w:rPr>
          <w:sz w:val="24"/>
        </w:rPr>
        <w:t>above</w:t>
      </w:r>
    </w:p>
    <w:p>
      <w:pPr>
        <w:pStyle w:val="13"/>
        <w:numPr>
          <w:ilvl w:val="2"/>
          <w:numId w:val="3"/>
        </w:numPr>
        <w:tabs>
          <w:tab w:val="left" w:pos="1560"/>
          <w:tab w:val="left" w:pos="1561"/>
          <w:tab w:val="left" w:pos="2542"/>
        </w:tabs>
        <w:spacing w:before="86" w:after="0" w:line="240" w:lineRule="auto"/>
        <w:ind w:left="1560" w:right="0" w:hanging="745"/>
        <w:jc w:val="left"/>
        <w:rPr>
          <w:sz w:val="24"/>
        </w:rPr>
      </w:pPr>
      <w:r>
        <w:rPr>
          <w:sz w:val="24"/>
        </w:rPr>
        <w:t>Speed</w:t>
      </w:r>
      <w:r>
        <w:rPr>
          <w:sz w:val="24"/>
        </w:rPr>
        <w:tab/>
      </w:r>
      <w:r>
        <w:rPr>
          <w:sz w:val="24"/>
        </w:rPr>
        <w:t>: 3.20GHz to</w:t>
      </w:r>
      <w:r>
        <w:rPr>
          <w:spacing w:val="-1"/>
          <w:sz w:val="24"/>
        </w:rPr>
        <w:t xml:space="preserve"> </w:t>
      </w:r>
      <w:r>
        <w:rPr>
          <w:sz w:val="24"/>
        </w:rPr>
        <w:t>3.60GHz</w:t>
      </w:r>
    </w:p>
    <w:p>
      <w:pPr>
        <w:pStyle w:val="13"/>
        <w:numPr>
          <w:ilvl w:val="2"/>
          <w:numId w:val="3"/>
        </w:numPr>
        <w:tabs>
          <w:tab w:val="left" w:pos="1560"/>
          <w:tab w:val="left" w:pos="1561"/>
          <w:tab w:val="left" w:pos="2523"/>
        </w:tabs>
        <w:spacing w:before="87" w:after="0" w:line="240" w:lineRule="auto"/>
        <w:ind w:left="1560" w:right="0" w:hanging="745"/>
        <w:jc w:val="left"/>
        <w:rPr>
          <w:sz w:val="24"/>
        </w:rPr>
      </w:pPr>
      <w:r>
        <w:rPr>
          <w:sz w:val="24"/>
        </w:rPr>
        <w:t>RAM</w:t>
      </w:r>
      <w:r>
        <w:rPr>
          <w:sz w:val="24"/>
        </w:rPr>
        <w:tab/>
      </w:r>
      <w:r>
        <w:rPr>
          <w:sz w:val="24"/>
        </w:rPr>
        <w:t>: 512 MB and</w:t>
      </w:r>
      <w:r>
        <w:rPr>
          <w:spacing w:val="-5"/>
          <w:sz w:val="24"/>
        </w:rPr>
        <w:t xml:space="preserve"> </w:t>
      </w:r>
      <w:r>
        <w:rPr>
          <w:sz w:val="24"/>
        </w:rPr>
        <w:t>above</w:t>
      </w:r>
    </w:p>
    <w:p>
      <w:pPr>
        <w:pStyle w:val="13"/>
        <w:numPr>
          <w:ilvl w:val="2"/>
          <w:numId w:val="3"/>
        </w:numPr>
        <w:tabs>
          <w:tab w:val="left" w:pos="1560"/>
          <w:tab w:val="left" w:pos="1561"/>
        </w:tabs>
        <w:spacing w:before="89" w:after="0" w:line="240" w:lineRule="auto"/>
        <w:ind w:left="1560" w:right="0" w:hanging="745"/>
        <w:jc w:val="left"/>
        <w:rPr>
          <w:sz w:val="24"/>
        </w:rPr>
      </w:pPr>
      <w:r>
        <w:rPr>
          <w:sz w:val="24"/>
        </w:rPr>
        <w:t>Hard disk : 256 GB and</w:t>
      </w:r>
      <w:r>
        <w:rPr>
          <w:spacing w:val="-1"/>
          <w:sz w:val="24"/>
        </w:rPr>
        <w:t xml:space="preserve"> </w:t>
      </w:r>
      <w:r>
        <w:rPr>
          <w:sz w:val="24"/>
        </w:rPr>
        <w:t>above</w:t>
      </w:r>
    </w:p>
    <w:p>
      <w:pPr>
        <w:pStyle w:val="7"/>
        <w:ind w:left="0"/>
        <w:rPr>
          <w:sz w:val="28"/>
        </w:rPr>
      </w:pPr>
    </w:p>
    <w:p>
      <w:pPr>
        <w:pStyle w:val="7"/>
        <w:spacing w:before="1"/>
        <w:ind w:left="0"/>
        <w:rPr>
          <w:sz w:val="36"/>
        </w:rPr>
      </w:pPr>
    </w:p>
    <w:p>
      <w:pPr>
        <w:pStyle w:val="3"/>
        <w:numPr>
          <w:ilvl w:val="1"/>
          <w:numId w:val="3"/>
        </w:numPr>
        <w:tabs>
          <w:tab w:val="left" w:pos="751"/>
          <w:tab w:val="left" w:pos="752"/>
        </w:tabs>
        <w:spacing w:before="0" w:after="0" w:line="240" w:lineRule="auto"/>
        <w:ind w:left="751" w:right="0" w:hanging="637"/>
        <w:jc w:val="left"/>
        <w:rPr>
          <w:b w:val="0"/>
          <w:sz w:val="28"/>
        </w:rPr>
      </w:pPr>
      <w:r>
        <w:t>Software requirements</w:t>
      </w:r>
      <w:r>
        <w:rPr>
          <w:b w:val="0"/>
          <w:sz w:val="28"/>
        </w:rPr>
        <w:t>:</w:t>
      </w:r>
    </w:p>
    <w:p>
      <w:pPr>
        <w:pStyle w:val="13"/>
        <w:numPr>
          <w:ilvl w:val="2"/>
          <w:numId w:val="3"/>
        </w:numPr>
        <w:tabs>
          <w:tab w:val="left" w:pos="1560"/>
          <w:tab w:val="left" w:pos="1561"/>
        </w:tabs>
        <w:spacing w:before="99" w:after="0" w:line="240" w:lineRule="auto"/>
        <w:ind w:left="1560" w:right="0" w:hanging="745"/>
        <w:jc w:val="left"/>
        <w:rPr>
          <w:sz w:val="24"/>
        </w:rPr>
      </w:pPr>
      <w:r>
        <w:rPr>
          <w:sz w:val="24"/>
        </w:rPr>
        <w:t>Operating System: Windows 7 or</w:t>
      </w:r>
      <w:r>
        <w:rPr>
          <w:spacing w:val="-1"/>
          <w:sz w:val="24"/>
        </w:rPr>
        <w:t xml:space="preserve"> </w:t>
      </w:r>
      <w:r>
        <w:rPr>
          <w:sz w:val="24"/>
        </w:rPr>
        <w:t>more</w:t>
      </w:r>
    </w:p>
    <w:p>
      <w:pPr>
        <w:pStyle w:val="13"/>
        <w:numPr>
          <w:ilvl w:val="2"/>
          <w:numId w:val="3"/>
        </w:numPr>
        <w:tabs>
          <w:tab w:val="left" w:pos="1560"/>
          <w:tab w:val="left" w:pos="1561"/>
        </w:tabs>
        <w:spacing w:before="88" w:after="0" w:line="240" w:lineRule="auto"/>
        <w:ind w:left="1560" w:right="0" w:hanging="745"/>
        <w:jc w:val="left"/>
        <w:rPr>
          <w:sz w:val="24"/>
        </w:rPr>
      </w:pPr>
      <w:r>
        <w:rPr>
          <w:sz w:val="24"/>
        </w:rPr>
        <w:t>IDLE (Python 3.7</w:t>
      </w:r>
      <w:r>
        <w:rPr>
          <w:spacing w:val="-4"/>
          <w:sz w:val="24"/>
        </w:rPr>
        <w:t xml:space="preserve"> </w:t>
      </w:r>
      <w:r>
        <w:rPr>
          <w:sz w:val="24"/>
        </w:rPr>
        <w:t>32-bit)</w:t>
      </w:r>
    </w:p>
    <w:p>
      <w:pPr>
        <w:pStyle w:val="13"/>
        <w:numPr>
          <w:ilvl w:val="2"/>
          <w:numId w:val="3"/>
        </w:numPr>
        <w:tabs>
          <w:tab w:val="left" w:pos="1560"/>
          <w:tab w:val="left" w:pos="1561"/>
        </w:tabs>
        <w:spacing w:before="84" w:after="0" w:line="240" w:lineRule="auto"/>
        <w:ind w:left="1560" w:right="0" w:hanging="745"/>
        <w:jc w:val="left"/>
        <w:rPr>
          <w:sz w:val="24"/>
        </w:rPr>
      </w:pPr>
      <w:r>
        <w:rPr>
          <w:sz w:val="24"/>
        </w:rPr>
        <w:t>SQLite Studio</w:t>
      </w:r>
      <w:r>
        <w:rPr>
          <w:spacing w:val="1"/>
          <w:sz w:val="24"/>
        </w:rPr>
        <w:t xml:space="preserve"> </w:t>
      </w:r>
      <w:r>
        <w:rPr>
          <w:sz w:val="24"/>
        </w:rPr>
        <w:t>(3.2.1)</w:t>
      </w:r>
    </w:p>
    <w:p>
      <w:pPr>
        <w:pStyle w:val="7"/>
        <w:spacing w:before="2"/>
        <w:ind w:left="0"/>
        <w:rPr>
          <w:sz w:val="25"/>
        </w:rPr>
      </w:pPr>
    </w:p>
    <w:p>
      <w:pPr>
        <w:pStyle w:val="3"/>
        <w:numPr>
          <w:ilvl w:val="1"/>
          <w:numId w:val="3"/>
        </w:numPr>
        <w:tabs>
          <w:tab w:val="left" w:pos="541"/>
        </w:tabs>
        <w:spacing w:before="1" w:after="0" w:line="240" w:lineRule="auto"/>
        <w:ind w:left="540" w:right="0" w:hanging="421"/>
        <w:jc w:val="left"/>
        <w:rPr>
          <w:sz w:val="28"/>
        </w:rPr>
      </w:pPr>
      <w:r>
        <w:t>About the</w:t>
      </w:r>
      <w:r>
        <w:rPr>
          <w:spacing w:val="-2"/>
        </w:rPr>
        <w:t xml:space="preserve"> </w:t>
      </w:r>
      <w:r>
        <w:t>language</w:t>
      </w:r>
    </w:p>
    <w:p>
      <w:pPr>
        <w:pStyle w:val="7"/>
        <w:spacing w:before="4"/>
        <w:ind w:left="0"/>
        <w:rPr>
          <w:b/>
          <w:sz w:val="32"/>
        </w:rPr>
      </w:pPr>
    </w:p>
    <w:p>
      <w:pPr>
        <w:spacing w:before="0"/>
        <w:ind w:left="115" w:right="0" w:firstLine="0"/>
        <w:jc w:val="left"/>
        <w:rPr>
          <w:b/>
          <w:sz w:val="36"/>
        </w:rPr>
      </w:pPr>
      <w:r>
        <w:rPr>
          <w:b/>
          <w:sz w:val="36"/>
        </w:rPr>
        <w:t>SQL</w:t>
      </w:r>
    </w:p>
    <w:p>
      <w:pPr>
        <w:pStyle w:val="7"/>
        <w:spacing w:before="289" w:line="276" w:lineRule="auto"/>
        <w:ind w:left="130" w:right="336"/>
        <w:jc w:val="both"/>
      </w:pPr>
      <w:r>
        <w:t>SQL stands for Structured Query Language. It’s a computer language used for managing the relational database and manipulation of data. It is used to do all the operation in database like creation of schema, table, inserting, updating, deleting and also to retrieve particular data. SQL</w:t>
      </w:r>
    </w:p>
    <w:p>
      <w:pPr>
        <w:spacing w:after="0" w:line="276" w:lineRule="auto"/>
        <w:jc w:val="both"/>
        <w:sectPr>
          <w:pgSz w:w="12240" w:h="15840"/>
          <w:pgMar w:top="1560" w:right="1100" w:bottom="1600" w:left="1320" w:header="1121" w:footer="1412" w:gutter="0"/>
        </w:sectPr>
      </w:pPr>
    </w:p>
    <w:p>
      <w:pPr>
        <w:pStyle w:val="7"/>
        <w:spacing w:before="120" w:line="276" w:lineRule="auto"/>
        <w:ind w:left="130"/>
      </w:pPr>
      <w:r>
        <w:t>is used as a medium to communicate with the database. SQL is used by various database management system like: MySQL, oracle, Vertica, Sybase, etc.</w:t>
      </w:r>
    </w:p>
    <w:p>
      <w:pPr>
        <w:pStyle w:val="7"/>
        <w:spacing w:before="4"/>
        <w:ind w:left="0"/>
        <w:rPr>
          <w:sz w:val="19"/>
        </w:rPr>
      </w:pPr>
    </w:p>
    <w:p>
      <w:pPr>
        <w:pStyle w:val="7"/>
        <w:ind w:left="130"/>
      </w:pPr>
      <w:r>
        <w:t>Some of the commands used in SQL are:</w:t>
      </w:r>
    </w:p>
    <w:p>
      <w:pPr>
        <w:pStyle w:val="7"/>
        <w:ind w:left="0"/>
      </w:pPr>
    </w:p>
    <w:p>
      <w:pPr>
        <w:pStyle w:val="5"/>
        <w:ind w:left="972" w:firstLine="0"/>
        <w:rPr>
          <w:b w:val="0"/>
          <w:sz w:val="32"/>
        </w:rPr>
      </w:pPr>
      <w:r>
        <w:t>1. DDL commands</w:t>
      </w:r>
      <w:r>
        <w:rPr>
          <w:b w:val="0"/>
          <w:sz w:val="32"/>
        </w:rPr>
        <w:t>:</w:t>
      </w:r>
    </w:p>
    <w:p>
      <w:pPr>
        <w:pStyle w:val="7"/>
        <w:spacing w:before="7"/>
        <w:ind w:left="0"/>
        <w:rPr>
          <w:sz w:val="23"/>
        </w:rPr>
      </w:pPr>
    </w:p>
    <w:p>
      <w:pPr>
        <w:pStyle w:val="7"/>
        <w:spacing w:line="278" w:lineRule="auto"/>
        <w:ind w:left="130" w:right="265"/>
      </w:pPr>
      <w:r>
        <w:t>DDL are Data Definition Language used to define the structure of the schema and these commands can manipulate only the table definition but not the contents inside the table.</w:t>
      </w:r>
    </w:p>
    <w:p>
      <w:pPr>
        <w:pStyle w:val="7"/>
        <w:spacing w:before="3"/>
        <w:ind w:left="0"/>
        <w:rPr>
          <w:sz w:val="19"/>
        </w:rPr>
      </w:pPr>
    </w:p>
    <w:p>
      <w:pPr>
        <w:pStyle w:val="7"/>
        <w:ind w:left="130"/>
      </w:pPr>
      <w:r>
        <w:t>Example of DDL commands are:</w:t>
      </w:r>
    </w:p>
    <w:p>
      <w:pPr>
        <w:pStyle w:val="7"/>
        <w:spacing w:before="5"/>
        <w:ind w:left="0"/>
        <w:rPr>
          <w:sz w:val="23"/>
        </w:rPr>
      </w:pPr>
    </w:p>
    <w:p>
      <w:pPr>
        <w:pStyle w:val="6"/>
        <w:numPr>
          <w:ilvl w:val="0"/>
          <w:numId w:val="4"/>
        </w:numPr>
        <w:tabs>
          <w:tab w:val="left" w:pos="1376"/>
        </w:tabs>
        <w:spacing w:before="1" w:after="0" w:line="240" w:lineRule="auto"/>
        <w:ind w:left="1375" w:right="0" w:hanging="361"/>
        <w:jc w:val="left"/>
      </w:pPr>
      <w:r>
        <w:t>CREATE:</w:t>
      </w:r>
    </w:p>
    <w:p>
      <w:pPr>
        <w:pStyle w:val="7"/>
        <w:spacing w:before="99" w:line="276" w:lineRule="auto"/>
        <w:ind w:left="1572" w:right="337" w:firstLine="62"/>
        <w:jc w:val="both"/>
      </w:pPr>
      <w:r>
        <w:t>This command is used to create a table in a database, generate assertions and triggers</w:t>
      </w:r>
      <w:r>
        <w:rPr>
          <w:spacing w:val="-7"/>
        </w:rPr>
        <w:t xml:space="preserve"> </w:t>
      </w:r>
      <w:r>
        <w:t>in</w:t>
      </w:r>
      <w:r>
        <w:rPr>
          <w:spacing w:val="-5"/>
        </w:rPr>
        <w:t xml:space="preserve"> </w:t>
      </w:r>
      <w:r>
        <w:t>database</w:t>
      </w:r>
      <w:r>
        <w:rPr>
          <w:spacing w:val="-9"/>
        </w:rPr>
        <w:t xml:space="preserve"> </w:t>
      </w:r>
      <w:r>
        <w:t>design.</w:t>
      </w:r>
      <w:r>
        <w:rPr>
          <w:spacing w:val="-5"/>
        </w:rPr>
        <w:t xml:space="preserve"> </w:t>
      </w:r>
      <w:r>
        <w:t>The</w:t>
      </w:r>
      <w:r>
        <w:rPr>
          <w:spacing w:val="-6"/>
        </w:rPr>
        <w:t xml:space="preserve"> </w:t>
      </w:r>
      <w:r>
        <w:t>example</w:t>
      </w:r>
      <w:r>
        <w:rPr>
          <w:spacing w:val="-7"/>
        </w:rPr>
        <w:t xml:space="preserve"> </w:t>
      </w:r>
      <w:r>
        <w:t>of</w:t>
      </w:r>
      <w:r>
        <w:rPr>
          <w:spacing w:val="-3"/>
        </w:rPr>
        <w:t xml:space="preserve"> </w:t>
      </w:r>
      <w:r>
        <w:t>create</w:t>
      </w:r>
      <w:r>
        <w:rPr>
          <w:spacing w:val="-4"/>
        </w:rPr>
        <w:t xml:space="preserve"> </w:t>
      </w:r>
      <w:r>
        <w:t>command</w:t>
      </w:r>
      <w:r>
        <w:rPr>
          <w:spacing w:val="-5"/>
        </w:rPr>
        <w:t xml:space="preserve"> </w:t>
      </w:r>
      <w:r>
        <w:t>implemented</w:t>
      </w:r>
      <w:r>
        <w:rPr>
          <w:spacing w:val="-4"/>
        </w:rPr>
        <w:t xml:space="preserve"> </w:t>
      </w:r>
      <w:r>
        <w:t>in</w:t>
      </w:r>
      <w:r>
        <w:rPr>
          <w:spacing w:val="-5"/>
        </w:rPr>
        <w:t xml:space="preserve"> </w:t>
      </w:r>
      <w:r>
        <w:t>this project is shown</w:t>
      </w:r>
      <w:r>
        <w:rPr>
          <w:spacing w:val="-4"/>
        </w:rPr>
        <w:t xml:space="preserve"> </w:t>
      </w:r>
      <w:r>
        <w:t>below:</w:t>
      </w:r>
    </w:p>
    <w:p>
      <w:pPr>
        <w:pStyle w:val="7"/>
        <w:spacing w:before="199" w:line="276" w:lineRule="auto"/>
        <w:ind w:left="1572" w:right="335"/>
        <w:jc w:val="both"/>
      </w:pPr>
      <w:r>
        <w:t>Create</w:t>
      </w:r>
      <w:r>
        <w:rPr>
          <w:spacing w:val="-13"/>
        </w:rPr>
        <w:t xml:space="preserve"> </w:t>
      </w:r>
      <w:r>
        <w:t>table</w:t>
      </w:r>
      <w:r>
        <w:rPr>
          <w:spacing w:val="-13"/>
        </w:rPr>
        <w:t xml:space="preserve"> </w:t>
      </w:r>
      <w:r>
        <w:t>med</w:t>
      </w:r>
      <w:r>
        <w:rPr>
          <w:spacing w:val="-12"/>
        </w:rPr>
        <w:t xml:space="preserve"> </w:t>
      </w:r>
      <w:r>
        <w:t>(sl_no</w:t>
      </w:r>
      <w:r>
        <w:rPr>
          <w:spacing w:val="-11"/>
        </w:rPr>
        <w:t xml:space="preserve"> </w:t>
      </w:r>
      <w:r>
        <w:t>int</w:t>
      </w:r>
      <w:r>
        <w:rPr>
          <w:spacing w:val="-12"/>
        </w:rPr>
        <w:t xml:space="preserve"> </w:t>
      </w:r>
      <w:r>
        <w:t>primary</w:t>
      </w:r>
      <w:r>
        <w:rPr>
          <w:spacing w:val="-11"/>
        </w:rPr>
        <w:t xml:space="preserve"> </w:t>
      </w:r>
      <w:r>
        <w:t>key,</w:t>
      </w:r>
      <w:r>
        <w:rPr>
          <w:spacing w:val="-9"/>
        </w:rPr>
        <w:t xml:space="preserve"> </w:t>
      </w:r>
      <w:r>
        <w:t>name</w:t>
      </w:r>
      <w:r>
        <w:rPr>
          <w:spacing w:val="-13"/>
        </w:rPr>
        <w:t xml:space="preserve"> </w:t>
      </w:r>
      <w:r>
        <w:t>text,</w:t>
      </w:r>
      <w:r>
        <w:rPr>
          <w:spacing w:val="-11"/>
        </w:rPr>
        <w:t xml:space="preserve"> </w:t>
      </w:r>
      <w:r>
        <w:t>type</w:t>
      </w:r>
      <w:r>
        <w:rPr>
          <w:spacing w:val="-10"/>
        </w:rPr>
        <w:t xml:space="preserve"> </w:t>
      </w:r>
      <w:r>
        <w:t>text,</w:t>
      </w:r>
      <w:r>
        <w:rPr>
          <w:spacing w:val="-12"/>
        </w:rPr>
        <w:t xml:space="preserve"> </w:t>
      </w:r>
      <w:r>
        <w:t>qty_left</w:t>
      </w:r>
      <w:r>
        <w:rPr>
          <w:spacing w:val="-13"/>
        </w:rPr>
        <w:t xml:space="preserve"> </w:t>
      </w:r>
      <w:r>
        <w:t>int,</w:t>
      </w:r>
      <w:r>
        <w:rPr>
          <w:spacing w:val="-11"/>
        </w:rPr>
        <w:t xml:space="preserve"> </w:t>
      </w:r>
      <w:r>
        <w:t>cost</w:t>
      </w:r>
      <w:r>
        <w:rPr>
          <w:spacing w:val="-10"/>
        </w:rPr>
        <w:t xml:space="preserve"> </w:t>
      </w:r>
      <w:r>
        <w:t>int, purpose text, loc text, mfg</w:t>
      </w:r>
      <w:r>
        <w:rPr>
          <w:spacing w:val="-8"/>
        </w:rPr>
        <w:t xml:space="preserve"> </w:t>
      </w:r>
      <w:r>
        <w:t>text);</w:t>
      </w:r>
    </w:p>
    <w:p>
      <w:pPr>
        <w:pStyle w:val="6"/>
        <w:numPr>
          <w:ilvl w:val="0"/>
          <w:numId w:val="4"/>
        </w:numPr>
        <w:tabs>
          <w:tab w:val="left" w:pos="1376"/>
        </w:tabs>
        <w:spacing w:before="200" w:after="0" w:line="240" w:lineRule="auto"/>
        <w:ind w:left="1375" w:right="0" w:hanging="361"/>
        <w:jc w:val="left"/>
      </w:pPr>
      <w:r>
        <w:t>DROP:</w:t>
      </w:r>
    </w:p>
    <w:p>
      <w:pPr>
        <w:pStyle w:val="7"/>
        <w:spacing w:before="98" w:line="278" w:lineRule="auto"/>
        <w:ind w:left="1572" w:right="2280"/>
      </w:pPr>
      <w:r>
        <w:t>This command is used to delete table or the objects from the database. Ex. Drop table med;</w:t>
      </w:r>
    </w:p>
    <w:p>
      <w:pPr>
        <w:pStyle w:val="6"/>
        <w:numPr>
          <w:ilvl w:val="0"/>
          <w:numId w:val="4"/>
        </w:numPr>
        <w:tabs>
          <w:tab w:val="left" w:pos="1376"/>
        </w:tabs>
        <w:spacing w:before="194" w:after="0" w:line="240" w:lineRule="auto"/>
        <w:ind w:left="1375" w:right="0" w:hanging="361"/>
        <w:jc w:val="left"/>
      </w:pPr>
      <w:r>
        <w:t>ALTER:</w:t>
      </w:r>
    </w:p>
    <w:p>
      <w:pPr>
        <w:pStyle w:val="7"/>
        <w:spacing w:before="99" w:line="276" w:lineRule="auto"/>
        <w:ind w:left="1572" w:right="333"/>
        <w:jc w:val="both"/>
      </w:pPr>
      <w:r>
        <w:t>This command is used to alter the table structure like table definitions, constraints, delete columns, add columns, modify constraints. It has various options like ADD, MODIFY, CHANGE, DELETE.</w:t>
      </w:r>
    </w:p>
    <w:p>
      <w:pPr>
        <w:pStyle w:val="7"/>
        <w:spacing w:before="199" w:line="405" w:lineRule="auto"/>
        <w:ind w:left="1846" w:right="3029" w:hanging="274"/>
      </w:pPr>
      <w:r>
        <w:t>Ex. Alter table med change purpose side_effects text; Alter table cus drop column vc_address;</w:t>
      </w:r>
    </w:p>
    <w:p>
      <w:pPr>
        <w:pStyle w:val="6"/>
        <w:numPr>
          <w:ilvl w:val="0"/>
          <w:numId w:val="4"/>
        </w:numPr>
        <w:tabs>
          <w:tab w:val="left" w:pos="1376"/>
        </w:tabs>
        <w:spacing w:before="0" w:after="0" w:line="339" w:lineRule="exact"/>
        <w:ind w:left="1375" w:right="0" w:hanging="361"/>
        <w:jc w:val="left"/>
      </w:pPr>
      <w:r>
        <w:t>TRUNCATE:</w:t>
      </w:r>
    </w:p>
    <w:p>
      <w:pPr>
        <w:pStyle w:val="7"/>
        <w:spacing w:before="97" w:line="278" w:lineRule="auto"/>
        <w:ind w:left="1572" w:right="1454"/>
      </w:pPr>
      <w:r>
        <w:t>This command is used to delete the contents of the table including all the spaces. Ex. Truncate table log;</w:t>
      </w:r>
    </w:p>
    <w:p>
      <w:pPr>
        <w:pStyle w:val="7"/>
        <w:ind w:left="0"/>
      </w:pPr>
    </w:p>
    <w:p>
      <w:pPr>
        <w:pStyle w:val="7"/>
        <w:spacing w:before="10"/>
        <w:ind w:left="0"/>
        <w:rPr>
          <w:sz w:val="23"/>
        </w:rPr>
      </w:pPr>
    </w:p>
    <w:p>
      <w:pPr>
        <w:pStyle w:val="5"/>
        <w:numPr>
          <w:ilvl w:val="0"/>
          <w:numId w:val="5"/>
        </w:numPr>
        <w:tabs>
          <w:tab w:val="left" w:pos="1333"/>
        </w:tabs>
        <w:spacing w:before="0" w:after="0" w:line="240" w:lineRule="auto"/>
        <w:ind w:left="1332" w:right="0" w:hanging="361"/>
        <w:jc w:val="left"/>
        <w:rPr>
          <w:b w:val="0"/>
          <w:sz w:val="32"/>
        </w:rPr>
      </w:pPr>
      <w:r>
        <w:t>DQL</w:t>
      </w:r>
      <w:r>
        <w:rPr>
          <w:spacing w:val="-4"/>
        </w:rPr>
        <w:t xml:space="preserve"> </w:t>
      </w:r>
      <w:r>
        <w:t>commands</w:t>
      </w:r>
      <w:r>
        <w:rPr>
          <w:b w:val="0"/>
          <w:sz w:val="32"/>
        </w:rPr>
        <w:t>:</w:t>
      </w:r>
    </w:p>
    <w:p>
      <w:pPr>
        <w:spacing w:after="0" w:line="240" w:lineRule="auto"/>
        <w:jc w:val="left"/>
        <w:rPr>
          <w:sz w:val="32"/>
        </w:rPr>
        <w:sectPr>
          <w:pgSz w:w="12240" w:h="15840"/>
          <w:pgMar w:top="1560" w:right="1100" w:bottom="1600" w:left="1320" w:header="1121" w:footer="1412" w:gutter="0"/>
        </w:sectPr>
      </w:pPr>
    </w:p>
    <w:p>
      <w:pPr>
        <w:pStyle w:val="7"/>
        <w:spacing w:before="120" w:line="276" w:lineRule="auto"/>
        <w:ind w:left="120" w:right="265"/>
      </w:pPr>
      <w:r>
        <w:t>DQL stands for Data Query Language for performing database queries. These commands are used to perform specific queries on the existing database using the select statement.</w:t>
      </w:r>
    </w:p>
    <w:p>
      <w:pPr>
        <w:pStyle w:val="6"/>
        <w:numPr>
          <w:ilvl w:val="1"/>
          <w:numId w:val="5"/>
        </w:numPr>
        <w:tabs>
          <w:tab w:val="left" w:pos="1736"/>
        </w:tabs>
        <w:spacing w:before="200" w:after="0" w:line="240" w:lineRule="auto"/>
        <w:ind w:left="1735" w:right="0" w:hanging="361"/>
        <w:jc w:val="left"/>
      </w:pPr>
      <w:r>
        <w:t>SELECT:</w:t>
      </w:r>
    </w:p>
    <w:p>
      <w:pPr>
        <w:pStyle w:val="7"/>
        <w:spacing w:before="97" w:line="278" w:lineRule="auto"/>
        <w:ind w:left="1572" w:right="265"/>
      </w:pPr>
      <w:r>
        <w:t>This command is used to retrieve the data from the database. It is one of the widely used command and is complex.</w:t>
      </w:r>
    </w:p>
    <w:p>
      <w:pPr>
        <w:pStyle w:val="7"/>
        <w:spacing w:before="194"/>
        <w:ind w:left="1572"/>
      </w:pPr>
      <w:r>
        <w:t>Ex: select *from med;</w:t>
      </w:r>
    </w:p>
    <w:p>
      <w:pPr>
        <w:pStyle w:val="7"/>
        <w:ind w:left="0"/>
      </w:pPr>
    </w:p>
    <w:p>
      <w:pPr>
        <w:pStyle w:val="7"/>
        <w:ind w:left="0"/>
      </w:pPr>
    </w:p>
    <w:p>
      <w:pPr>
        <w:pStyle w:val="7"/>
        <w:spacing w:before="6"/>
        <w:ind w:left="0"/>
        <w:rPr>
          <w:sz w:val="19"/>
        </w:rPr>
      </w:pPr>
    </w:p>
    <w:p>
      <w:pPr>
        <w:pStyle w:val="5"/>
        <w:numPr>
          <w:ilvl w:val="0"/>
          <w:numId w:val="5"/>
        </w:numPr>
        <w:tabs>
          <w:tab w:val="left" w:pos="1333"/>
        </w:tabs>
        <w:spacing w:before="0" w:after="0" w:line="240" w:lineRule="auto"/>
        <w:ind w:left="1332" w:right="0" w:hanging="361"/>
        <w:jc w:val="left"/>
        <w:rPr>
          <w:b w:val="0"/>
          <w:sz w:val="32"/>
        </w:rPr>
      </w:pPr>
      <w:r>
        <w:t>DML</w:t>
      </w:r>
      <w:r>
        <w:rPr>
          <w:spacing w:val="-4"/>
        </w:rPr>
        <w:t xml:space="preserve"> </w:t>
      </w:r>
      <w:r>
        <w:t>commands</w:t>
      </w:r>
      <w:r>
        <w:rPr>
          <w:b w:val="0"/>
          <w:sz w:val="32"/>
        </w:rPr>
        <w:t>:</w:t>
      </w:r>
    </w:p>
    <w:p>
      <w:pPr>
        <w:pStyle w:val="7"/>
        <w:spacing w:before="96" w:line="276" w:lineRule="auto"/>
        <w:ind w:left="120"/>
      </w:pPr>
      <w:r>
        <w:t>DML</w:t>
      </w:r>
      <w:r>
        <w:rPr>
          <w:spacing w:val="-9"/>
        </w:rPr>
        <w:t xml:space="preserve"> </w:t>
      </w:r>
      <w:r>
        <w:t>stands</w:t>
      </w:r>
      <w:r>
        <w:rPr>
          <w:spacing w:val="-11"/>
        </w:rPr>
        <w:t xml:space="preserve"> </w:t>
      </w:r>
      <w:r>
        <w:t>for</w:t>
      </w:r>
      <w:r>
        <w:rPr>
          <w:spacing w:val="-10"/>
        </w:rPr>
        <w:t xml:space="preserve"> </w:t>
      </w:r>
      <w:r>
        <w:t>Data</w:t>
      </w:r>
      <w:r>
        <w:rPr>
          <w:spacing w:val="-9"/>
        </w:rPr>
        <w:t xml:space="preserve"> </w:t>
      </w:r>
      <w:r>
        <w:t>Manipulation</w:t>
      </w:r>
      <w:r>
        <w:rPr>
          <w:spacing w:val="-8"/>
        </w:rPr>
        <w:t xml:space="preserve"> </w:t>
      </w:r>
      <w:r>
        <w:t>Language</w:t>
      </w:r>
      <w:r>
        <w:rPr>
          <w:spacing w:val="-8"/>
        </w:rPr>
        <w:t xml:space="preserve"> </w:t>
      </w:r>
      <w:r>
        <w:t>and</w:t>
      </w:r>
      <w:r>
        <w:rPr>
          <w:spacing w:val="-9"/>
        </w:rPr>
        <w:t xml:space="preserve"> </w:t>
      </w:r>
      <w:r>
        <w:t>is</w:t>
      </w:r>
      <w:r>
        <w:rPr>
          <w:spacing w:val="-9"/>
        </w:rPr>
        <w:t xml:space="preserve"> </w:t>
      </w:r>
      <w:r>
        <w:t>used</w:t>
      </w:r>
      <w:r>
        <w:rPr>
          <w:spacing w:val="-10"/>
        </w:rPr>
        <w:t xml:space="preserve"> </w:t>
      </w:r>
      <w:r>
        <w:t>to</w:t>
      </w:r>
      <w:r>
        <w:rPr>
          <w:spacing w:val="-8"/>
        </w:rPr>
        <w:t xml:space="preserve"> </w:t>
      </w:r>
      <w:r>
        <w:t>manipulate</w:t>
      </w:r>
      <w:r>
        <w:rPr>
          <w:spacing w:val="-7"/>
        </w:rPr>
        <w:t xml:space="preserve"> </w:t>
      </w:r>
      <w:r>
        <w:t>the</w:t>
      </w:r>
      <w:r>
        <w:rPr>
          <w:spacing w:val="-11"/>
        </w:rPr>
        <w:t xml:space="preserve"> </w:t>
      </w:r>
      <w:r>
        <w:t>rows</w:t>
      </w:r>
      <w:r>
        <w:rPr>
          <w:spacing w:val="-9"/>
        </w:rPr>
        <w:t xml:space="preserve"> </w:t>
      </w:r>
      <w:r>
        <w:t>in</w:t>
      </w:r>
      <w:r>
        <w:rPr>
          <w:spacing w:val="-7"/>
        </w:rPr>
        <w:t xml:space="preserve"> </w:t>
      </w:r>
      <w:r>
        <w:t>the</w:t>
      </w:r>
      <w:r>
        <w:rPr>
          <w:spacing w:val="-8"/>
        </w:rPr>
        <w:t xml:space="preserve"> </w:t>
      </w:r>
      <w:r>
        <w:t>table.</w:t>
      </w:r>
      <w:r>
        <w:rPr>
          <w:spacing w:val="-9"/>
        </w:rPr>
        <w:t xml:space="preserve"> </w:t>
      </w:r>
      <w:r>
        <w:t>The rows in the table can be updated, deleted, inserted,</w:t>
      </w:r>
      <w:r>
        <w:rPr>
          <w:spacing w:val="-11"/>
        </w:rPr>
        <w:t xml:space="preserve"> </w:t>
      </w:r>
      <w:r>
        <w:t>etc.</w:t>
      </w:r>
    </w:p>
    <w:p>
      <w:pPr>
        <w:pStyle w:val="6"/>
        <w:numPr>
          <w:ilvl w:val="0"/>
          <w:numId w:val="6"/>
        </w:numPr>
        <w:tabs>
          <w:tab w:val="left" w:pos="2096"/>
        </w:tabs>
        <w:spacing w:before="200" w:after="0" w:line="240" w:lineRule="auto"/>
        <w:ind w:left="2095" w:right="0" w:hanging="361"/>
        <w:jc w:val="left"/>
      </w:pPr>
      <w:r>
        <w:t>INSERT:</w:t>
      </w:r>
    </w:p>
    <w:p>
      <w:pPr>
        <w:pStyle w:val="7"/>
        <w:spacing w:before="98" w:line="403" w:lineRule="auto"/>
        <w:ind w:left="1572" w:right="2565"/>
      </w:pPr>
      <w:r>
        <w:t>Insert command is used to insert the tuples into the table. Ex: insert into log values (admin, yashwanth);</w:t>
      </w:r>
    </w:p>
    <w:p>
      <w:pPr>
        <w:pStyle w:val="6"/>
        <w:numPr>
          <w:ilvl w:val="0"/>
          <w:numId w:val="6"/>
        </w:numPr>
        <w:tabs>
          <w:tab w:val="left" w:pos="2096"/>
        </w:tabs>
        <w:spacing w:before="2" w:after="0" w:line="240" w:lineRule="auto"/>
        <w:ind w:left="2095" w:right="0" w:hanging="361"/>
        <w:jc w:val="left"/>
      </w:pPr>
      <w:r>
        <w:t>UPDATE:</w:t>
      </w:r>
    </w:p>
    <w:p>
      <w:pPr>
        <w:pStyle w:val="7"/>
        <w:spacing w:before="97" w:line="276" w:lineRule="auto"/>
        <w:ind w:left="1572" w:right="265"/>
      </w:pPr>
      <w:r>
        <w:t>Update command is used to update the existing values of the tuple. Tuple values can be modified for further access using the update command.</w:t>
      </w:r>
    </w:p>
    <w:p>
      <w:pPr>
        <w:pStyle w:val="7"/>
        <w:spacing w:before="200"/>
        <w:ind w:left="1572"/>
        <w:rPr>
          <w:sz w:val="22"/>
        </w:rPr>
      </w:pPr>
      <w:r>
        <w:t>Ex: update med set type=’blood pressure’ where name=’targit’</w:t>
      </w:r>
      <w:r>
        <w:rPr>
          <w:sz w:val="22"/>
        </w:rPr>
        <w:t>;</w:t>
      </w:r>
    </w:p>
    <w:p>
      <w:pPr>
        <w:pStyle w:val="6"/>
        <w:numPr>
          <w:ilvl w:val="0"/>
          <w:numId w:val="6"/>
        </w:numPr>
        <w:tabs>
          <w:tab w:val="left" w:pos="2096"/>
        </w:tabs>
        <w:spacing w:before="202" w:after="0" w:line="240" w:lineRule="auto"/>
        <w:ind w:left="2095" w:right="0" w:hanging="361"/>
        <w:jc w:val="left"/>
      </w:pPr>
      <w:r>
        <w:t>DELETE:</w:t>
      </w:r>
    </w:p>
    <w:p>
      <w:pPr>
        <w:pStyle w:val="7"/>
        <w:spacing w:before="97" w:line="403" w:lineRule="auto"/>
        <w:ind w:left="1572" w:right="2245"/>
      </w:pPr>
      <w:r>
        <w:t>Delete command is used to delete the tuples from the tables. Ex: delete from med where type=’drowsy’;</w:t>
      </w:r>
    </w:p>
    <w:p>
      <w:pPr>
        <w:pStyle w:val="7"/>
        <w:spacing w:before="11"/>
        <w:ind w:left="0"/>
        <w:rPr>
          <w:sz w:val="29"/>
        </w:rPr>
      </w:pPr>
    </w:p>
    <w:p>
      <w:pPr>
        <w:pStyle w:val="5"/>
        <w:numPr>
          <w:ilvl w:val="0"/>
          <w:numId w:val="5"/>
        </w:numPr>
        <w:tabs>
          <w:tab w:val="left" w:pos="1333"/>
        </w:tabs>
        <w:spacing w:before="0" w:after="0" w:line="240" w:lineRule="auto"/>
        <w:ind w:left="1332" w:right="0" w:hanging="361"/>
        <w:jc w:val="left"/>
        <w:rPr>
          <w:b w:val="0"/>
          <w:sz w:val="32"/>
        </w:rPr>
      </w:pPr>
      <w:r>
        <w:t>TCL</w:t>
      </w:r>
      <w:r>
        <w:rPr>
          <w:spacing w:val="-3"/>
        </w:rPr>
        <w:t xml:space="preserve"> </w:t>
      </w:r>
      <w:r>
        <w:t>command</w:t>
      </w:r>
      <w:r>
        <w:rPr>
          <w:b w:val="0"/>
          <w:sz w:val="32"/>
        </w:rPr>
        <w:t>:</w:t>
      </w:r>
    </w:p>
    <w:p>
      <w:pPr>
        <w:spacing w:before="94" w:line="242" w:lineRule="auto"/>
        <w:ind w:left="120" w:right="265" w:firstLine="719"/>
        <w:jc w:val="left"/>
        <w:rPr>
          <w:sz w:val="22"/>
        </w:rPr>
      </w:pPr>
      <w:r>
        <w:rPr>
          <w:sz w:val="22"/>
        </w:rPr>
        <w:t>TCL stands for Transaction Control Language which deals with the transaction within the database.</w:t>
      </w:r>
    </w:p>
    <w:p>
      <w:pPr>
        <w:pStyle w:val="6"/>
        <w:numPr>
          <w:ilvl w:val="0"/>
          <w:numId w:val="7"/>
        </w:numPr>
        <w:tabs>
          <w:tab w:val="left" w:pos="2096"/>
        </w:tabs>
        <w:spacing w:before="80" w:after="0" w:line="240" w:lineRule="auto"/>
        <w:ind w:left="2095" w:right="0" w:hanging="361"/>
        <w:jc w:val="left"/>
        <w:rPr>
          <w:rFonts w:ascii="Wingdings" w:hAnsi="Wingdings"/>
        </w:rPr>
      </w:pPr>
      <w:r>
        <w:t>COMMIT:</w:t>
      </w:r>
    </w:p>
    <w:p>
      <w:pPr>
        <w:pStyle w:val="7"/>
        <w:spacing w:before="97" w:line="276" w:lineRule="auto"/>
        <w:ind w:left="1572" w:right="720"/>
        <w:jc w:val="both"/>
      </w:pPr>
      <w:r>
        <w:t>This command is used to commit the transaction so that the previous transaction</w:t>
      </w:r>
      <w:r>
        <w:rPr>
          <w:spacing w:val="-6"/>
        </w:rPr>
        <w:t xml:space="preserve"> </w:t>
      </w:r>
      <w:r>
        <w:t>will</w:t>
      </w:r>
      <w:r>
        <w:rPr>
          <w:spacing w:val="-7"/>
        </w:rPr>
        <w:t xml:space="preserve"> </w:t>
      </w:r>
      <w:r>
        <w:t>be</w:t>
      </w:r>
      <w:r>
        <w:rPr>
          <w:spacing w:val="-6"/>
        </w:rPr>
        <w:t xml:space="preserve"> </w:t>
      </w:r>
      <w:r>
        <w:t>successfully</w:t>
      </w:r>
      <w:r>
        <w:rPr>
          <w:spacing w:val="-5"/>
        </w:rPr>
        <w:t xml:space="preserve"> </w:t>
      </w:r>
      <w:r>
        <w:t>saved</w:t>
      </w:r>
      <w:r>
        <w:rPr>
          <w:spacing w:val="-5"/>
        </w:rPr>
        <w:t xml:space="preserve"> </w:t>
      </w:r>
      <w:r>
        <w:t>into</w:t>
      </w:r>
      <w:r>
        <w:rPr>
          <w:spacing w:val="-7"/>
        </w:rPr>
        <w:t xml:space="preserve"> </w:t>
      </w:r>
      <w:r>
        <w:t>the</w:t>
      </w:r>
      <w:r>
        <w:rPr>
          <w:spacing w:val="-6"/>
        </w:rPr>
        <w:t xml:space="preserve"> </w:t>
      </w:r>
      <w:r>
        <w:t>database.</w:t>
      </w:r>
      <w:r>
        <w:rPr>
          <w:spacing w:val="-5"/>
        </w:rPr>
        <w:t xml:space="preserve"> </w:t>
      </w:r>
      <w:r>
        <w:t>Once</w:t>
      </w:r>
      <w:r>
        <w:rPr>
          <w:spacing w:val="-7"/>
        </w:rPr>
        <w:t xml:space="preserve"> </w:t>
      </w:r>
      <w:r>
        <w:t>commit</w:t>
      </w:r>
      <w:r>
        <w:rPr>
          <w:spacing w:val="-5"/>
        </w:rPr>
        <w:t xml:space="preserve"> </w:t>
      </w:r>
      <w:r>
        <w:t>is</w:t>
      </w:r>
      <w:r>
        <w:rPr>
          <w:spacing w:val="-7"/>
        </w:rPr>
        <w:t xml:space="preserve"> </w:t>
      </w:r>
      <w:r>
        <w:t>done it is not possible to rollback. Syntax:</w:t>
      </w:r>
      <w:r>
        <w:rPr>
          <w:spacing w:val="-8"/>
        </w:rPr>
        <w:t xml:space="preserve"> </w:t>
      </w:r>
      <w:r>
        <w:t>COMMIT;</w:t>
      </w:r>
    </w:p>
    <w:p>
      <w:pPr>
        <w:spacing w:after="0" w:line="276" w:lineRule="auto"/>
        <w:jc w:val="both"/>
        <w:sectPr>
          <w:pgSz w:w="12240" w:h="15840"/>
          <w:pgMar w:top="1560" w:right="1100" w:bottom="1600" w:left="1320" w:header="1121" w:footer="1412" w:gutter="0"/>
        </w:sectPr>
      </w:pPr>
    </w:p>
    <w:p>
      <w:pPr>
        <w:pStyle w:val="6"/>
        <w:numPr>
          <w:ilvl w:val="0"/>
          <w:numId w:val="7"/>
        </w:numPr>
        <w:tabs>
          <w:tab w:val="left" w:pos="2096"/>
        </w:tabs>
        <w:spacing w:before="120" w:after="0" w:line="240" w:lineRule="auto"/>
        <w:ind w:left="2095" w:right="0" w:hanging="361"/>
        <w:jc w:val="left"/>
        <w:rPr>
          <w:rFonts w:ascii="Wingdings" w:hAnsi="Wingdings"/>
        </w:rPr>
      </w:pPr>
      <w:r>
        <w:t>ROLLBACK:</w:t>
      </w:r>
    </w:p>
    <w:p>
      <w:pPr>
        <w:pStyle w:val="7"/>
        <w:spacing w:before="97" w:line="278" w:lineRule="auto"/>
        <w:ind w:left="1572" w:right="1454"/>
      </w:pPr>
      <w:r>
        <w:t>This command is used to rollback undo the transaction if any error occurs. Syntax: ROLLBACK;</w:t>
      </w:r>
    </w:p>
    <w:p>
      <w:pPr>
        <w:pStyle w:val="7"/>
        <w:ind w:left="0"/>
      </w:pPr>
    </w:p>
    <w:p>
      <w:pPr>
        <w:pStyle w:val="7"/>
        <w:ind w:left="0"/>
      </w:pPr>
    </w:p>
    <w:p>
      <w:pPr>
        <w:pStyle w:val="7"/>
        <w:ind w:left="0"/>
      </w:pPr>
    </w:p>
    <w:p>
      <w:pPr>
        <w:pStyle w:val="7"/>
        <w:spacing w:before="1"/>
        <w:ind w:left="0"/>
        <w:rPr>
          <w:sz w:val="27"/>
        </w:rPr>
      </w:pPr>
    </w:p>
    <w:p>
      <w:pPr>
        <w:pStyle w:val="3"/>
        <w:spacing w:before="1"/>
        <w:ind w:left="115"/>
      </w:pPr>
      <w:r>
        <w:t>Python</w:t>
      </w:r>
    </w:p>
    <w:p>
      <w:pPr>
        <w:pStyle w:val="7"/>
        <w:spacing w:before="134"/>
        <w:ind w:left="115" w:right="324"/>
        <w:jc w:val="both"/>
      </w:pPr>
      <w:r>
        <w:t>Python is a high-level programming language designed to be easy to read and simple to implement. It is open source, which means it is free to use, even for commercial applications. Python can run on Mac, Windows, and Unix systems and has also been ported to Java and .NET virtual machines.</w:t>
      </w:r>
    </w:p>
    <w:p>
      <w:pPr>
        <w:pStyle w:val="7"/>
        <w:ind w:left="0"/>
      </w:pPr>
    </w:p>
    <w:p>
      <w:pPr>
        <w:pStyle w:val="7"/>
        <w:spacing w:before="3"/>
        <w:ind w:left="0"/>
        <w:rPr>
          <w:sz w:val="19"/>
        </w:rPr>
      </w:pPr>
    </w:p>
    <w:p>
      <w:pPr>
        <w:pStyle w:val="4"/>
        <w:spacing w:before="1"/>
        <w:ind w:left="120" w:firstLine="0"/>
      </w:pPr>
      <w:r>
        <w:t>Python Features</w:t>
      </w:r>
    </w:p>
    <w:p>
      <w:pPr>
        <w:pStyle w:val="6"/>
        <w:numPr>
          <w:ilvl w:val="0"/>
          <w:numId w:val="7"/>
        </w:numPr>
        <w:tabs>
          <w:tab w:val="left" w:pos="2096"/>
        </w:tabs>
        <w:spacing w:before="129" w:after="0" w:line="240" w:lineRule="auto"/>
        <w:ind w:left="2095" w:right="0" w:hanging="361"/>
        <w:jc w:val="left"/>
        <w:rPr>
          <w:rFonts w:ascii="Wingdings" w:hAnsi="Wingdings"/>
          <w:sz w:val="22"/>
        </w:rPr>
      </w:pPr>
      <w:r>
        <w:t>Brod Standard</w:t>
      </w:r>
      <w:r>
        <w:rPr>
          <w:spacing w:val="-6"/>
        </w:rPr>
        <w:t xml:space="preserve"> </w:t>
      </w:r>
      <w:r>
        <w:t>Library:</w:t>
      </w:r>
    </w:p>
    <w:p>
      <w:pPr>
        <w:pStyle w:val="7"/>
        <w:spacing w:before="9"/>
        <w:ind w:left="0"/>
        <w:rPr>
          <w:sz w:val="21"/>
        </w:rPr>
      </w:pPr>
    </w:p>
    <w:p>
      <w:pPr>
        <w:pStyle w:val="7"/>
        <w:spacing w:line="276" w:lineRule="auto"/>
        <w:ind w:left="850" w:right="335"/>
        <w:jc w:val="both"/>
      </w:pPr>
      <w:r>
        <w:t>Python has huge collection of defined libraries which makes very easy to code in python. Its library is portable and compatible with all platforms like Macintosh, UNIX, and Windows.</w:t>
      </w:r>
      <w:r>
        <w:rPr>
          <w:spacing w:val="-13"/>
        </w:rPr>
        <w:t xml:space="preserve"> </w:t>
      </w:r>
      <w:r>
        <w:t>We</w:t>
      </w:r>
      <w:r>
        <w:rPr>
          <w:spacing w:val="-15"/>
        </w:rPr>
        <w:t xml:space="preserve"> </w:t>
      </w:r>
      <w:r>
        <w:t>need</w:t>
      </w:r>
      <w:r>
        <w:rPr>
          <w:spacing w:val="-13"/>
        </w:rPr>
        <w:t xml:space="preserve"> </w:t>
      </w:r>
      <w:r>
        <w:t>not</w:t>
      </w:r>
      <w:r>
        <w:rPr>
          <w:spacing w:val="-13"/>
        </w:rPr>
        <w:t xml:space="preserve"> </w:t>
      </w:r>
      <w:r>
        <w:t>have</w:t>
      </w:r>
      <w:r>
        <w:rPr>
          <w:spacing w:val="-12"/>
        </w:rPr>
        <w:t xml:space="preserve"> </w:t>
      </w:r>
      <w:r>
        <w:t>to</w:t>
      </w:r>
      <w:r>
        <w:rPr>
          <w:spacing w:val="-11"/>
        </w:rPr>
        <w:t xml:space="preserve"> </w:t>
      </w:r>
      <w:r>
        <w:t>write</w:t>
      </w:r>
      <w:r>
        <w:rPr>
          <w:spacing w:val="-13"/>
        </w:rPr>
        <w:t xml:space="preserve"> </w:t>
      </w:r>
      <w:r>
        <w:t>our</w:t>
      </w:r>
      <w:r>
        <w:rPr>
          <w:spacing w:val="-14"/>
        </w:rPr>
        <w:t xml:space="preserve"> </w:t>
      </w:r>
      <w:r>
        <w:t>own</w:t>
      </w:r>
      <w:r>
        <w:rPr>
          <w:spacing w:val="-11"/>
        </w:rPr>
        <w:t xml:space="preserve"> </w:t>
      </w:r>
      <w:r>
        <w:t>code</w:t>
      </w:r>
      <w:r>
        <w:rPr>
          <w:spacing w:val="-11"/>
        </w:rPr>
        <w:t xml:space="preserve"> </w:t>
      </w:r>
      <w:r>
        <w:t>for</w:t>
      </w:r>
      <w:r>
        <w:rPr>
          <w:spacing w:val="-13"/>
        </w:rPr>
        <w:t xml:space="preserve"> </w:t>
      </w:r>
      <w:r>
        <w:t>each</w:t>
      </w:r>
      <w:r>
        <w:rPr>
          <w:spacing w:val="-8"/>
        </w:rPr>
        <w:t xml:space="preserve"> </w:t>
      </w:r>
      <w:r>
        <w:t>and</w:t>
      </w:r>
      <w:r>
        <w:rPr>
          <w:spacing w:val="-13"/>
        </w:rPr>
        <w:t xml:space="preserve"> </w:t>
      </w:r>
      <w:r>
        <w:t>every</w:t>
      </w:r>
      <w:r>
        <w:rPr>
          <w:spacing w:val="-14"/>
        </w:rPr>
        <w:t xml:space="preserve"> </w:t>
      </w:r>
      <w:r>
        <w:t>thing</w:t>
      </w:r>
      <w:r>
        <w:rPr>
          <w:spacing w:val="-11"/>
        </w:rPr>
        <w:t xml:space="preserve"> </w:t>
      </w:r>
      <w:r>
        <w:t>as</w:t>
      </w:r>
      <w:r>
        <w:rPr>
          <w:spacing w:val="-14"/>
        </w:rPr>
        <w:t xml:space="preserve"> </w:t>
      </w:r>
      <w:r>
        <w:t>it</w:t>
      </w:r>
      <w:r>
        <w:rPr>
          <w:spacing w:val="-13"/>
        </w:rPr>
        <w:t xml:space="preserve"> </w:t>
      </w:r>
      <w:r>
        <w:t>provides rich sets of modules and functions. It has various libraries for web browsing, regular expressions,</w:t>
      </w:r>
      <w:r>
        <w:rPr>
          <w:spacing w:val="-3"/>
        </w:rPr>
        <w:t xml:space="preserve"> </w:t>
      </w:r>
      <w:r>
        <w:t>etc.</w:t>
      </w:r>
    </w:p>
    <w:p>
      <w:pPr>
        <w:pStyle w:val="7"/>
        <w:ind w:left="0"/>
      </w:pPr>
    </w:p>
    <w:p>
      <w:pPr>
        <w:pStyle w:val="7"/>
        <w:spacing w:before="6"/>
        <w:ind w:left="0"/>
        <w:rPr>
          <w:sz w:val="22"/>
        </w:rPr>
      </w:pPr>
    </w:p>
    <w:p>
      <w:pPr>
        <w:pStyle w:val="6"/>
        <w:numPr>
          <w:ilvl w:val="0"/>
          <w:numId w:val="7"/>
        </w:numPr>
        <w:tabs>
          <w:tab w:val="left" w:pos="2096"/>
        </w:tabs>
        <w:spacing w:before="0" w:after="0" w:line="240" w:lineRule="auto"/>
        <w:ind w:left="2095" w:right="0" w:hanging="361"/>
        <w:jc w:val="left"/>
        <w:rPr>
          <w:rFonts w:ascii="Wingdings" w:hAnsi="Wingdings"/>
        </w:rPr>
      </w:pPr>
      <w:r>
        <w:t>Interpreted</w:t>
      </w:r>
      <w:r>
        <w:rPr>
          <w:spacing w:val="-4"/>
        </w:rPr>
        <w:t xml:space="preserve"> </w:t>
      </w:r>
      <w:r>
        <w:t>Language:</w:t>
      </w:r>
    </w:p>
    <w:p>
      <w:pPr>
        <w:pStyle w:val="7"/>
        <w:spacing w:before="97" w:line="276" w:lineRule="auto"/>
        <w:ind w:left="850" w:right="340"/>
        <w:jc w:val="both"/>
      </w:pPr>
      <w:r>
        <w:t>Python is one of the Interpreted Language as its code is executed line by line at a time.</w:t>
      </w:r>
      <w:r>
        <w:rPr>
          <w:spacing w:val="-33"/>
        </w:rPr>
        <w:t xml:space="preserve"> </w:t>
      </w:r>
      <w:r>
        <w:t>It is</w:t>
      </w:r>
      <w:r>
        <w:rPr>
          <w:spacing w:val="-15"/>
        </w:rPr>
        <w:t xml:space="preserve"> </w:t>
      </w:r>
      <w:r>
        <w:t>not</w:t>
      </w:r>
      <w:r>
        <w:rPr>
          <w:spacing w:val="-13"/>
        </w:rPr>
        <w:t xml:space="preserve"> </w:t>
      </w:r>
      <w:r>
        <w:t>required</w:t>
      </w:r>
      <w:r>
        <w:rPr>
          <w:spacing w:val="-16"/>
        </w:rPr>
        <w:t xml:space="preserve"> </w:t>
      </w:r>
      <w:r>
        <w:t>to</w:t>
      </w:r>
      <w:r>
        <w:rPr>
          <w:spacing w:val="-13"/>
        </w:rPr>
        <w:t xml:space="preserve"> </w:t>
      </w:r>
      <w:r>
        <w:t>compile</w:t>
      </w:r>
      <w:r>
        <w:rPr>
          <w:spacing w:val="-14"/>
        </w:rPr>
        <w:t xml:space="preserve"> </w:t>
      </w:r>
      <w:r>
        <w:t>our</w:t>
      </w:r>
      <w:r>
        <w:rPr>
          <w:spacing w:val="-14"/>
        </w:rPr>
        <w:t xml:space="preserve"> </w:t>
      </w:r>
      <w:r>
        <w:t>code</w:t>
      </w:r>
      <w:r>
        <w:rPr>
          <w:spacing w:val="-14"/>
        </w:rPr>
        <w:t xml:space="preserve"> </w:t>
      </w:r>
      <w:r>
        <w:t>like</w:t>
      </w:r>
      <w:r>
        <w:rPr>
          <w:spacing w:val="-15"/>
        </w:rPr>
        <w:t xml:space="preserve"> </w:t>
      </w:r>
      <w:r>
        <w:t>in</w:t>
      </w:r>
      <w:r>
        <w:rPr>
          <w:spacing w:val="-15"/>
        </w:rPr>
        <w:t xml:space="preserve"> </w:t>
      </w:r>
      <w:r>
        <w:t>other</w:t>
      </w:r>
      <w:r>
        <w:rPr>
          <w:spacing w:val="-16"/>
        </w:rPr>
        <w:t xml:space="preserve"> </w:t>
      </w:r>
      <w:r>
        <w:t>languages</w:t>
      </w:r>
      <w:r>
        <w:rPr>
          <w:spacing w:val="-16"/>
        </w:rPr>
        <w:t xml:space="preserve"> </w:t>
      </w:r>
      <w:r>
        <w:t>like</w:t>
      </w:r>
      <w:r>
        <w:rPr>
          <w:spacing w:val="-14"/>
        </w:rPr>
        <w:t xml:space="preserve"> </w:t>
      </w:r>
      <w:r>
        <w:t>Java,</w:t>
      </w:r>
      <w:r>
        <w:rPr>
          <w:spacing w:val="-16"/>
        </w:rPr>
        <w:t xml:space="preserve"> </w:t>
      </w:r>
      <w:r>
        <w:t>C++,</w:t>
      </w:r>
      <w:r>
        <w:rPr>
          <w:spacing w:val="-13"/>
        </w:rPr>
        <w:t xml:space="preserve"> </w:t>
      </w:r>
      <w:r>
        <w:t>etc.</w:t>
      </w:r>
      <w:r>
        <w:rPr>
          <w:spacing w:val="-15"/>
        </w:rPr>
        <w:t xml:space="preserve"> </w:t>
      </w:r>
      <w:r>
        <w:t>which</w:t>
      </w:r>
      <w:r>
        <w:rPr>
          <w:spacing w:val="-13"/>
        </w:rPr>
        <w:t xml:space="preserve"> </w:t>
      </w:r>
      <w:r>
        <w:t>makes it easier to debug our code. The source code of python is converted into an immediate form called byte</w:t>
      </w:r>
      <w:r>
        <w:rPr>
          <w:spacing w:val="-1"/>
        </w:rPr>
        <w:t xml:space="preserve"> </w:t>
      </w:r>
      <w:r>
        <w:t>code.</w:t>
      </w:r>
    </w:p>
    <w:p>
      <w:pPr>
        <w:pStyle w:val="7"/>
        <w:ind w:left="0"/>
      </w:pPr>
    </w:p>
    <w:p>
      <w:pPr>
        <w:pStyle w:val="7"/>
        <w:spacing w:before="5"/>
        <w:ind w:left="0"/>
        <w:rPr>
          <w:sz w:val="21"/>
        </w:rPr>
      </w:pPr>
    </w:p>
    <w:p>
      <w:pPr>
        <w:pStyle w:val="6"/>
        <w:numPr>
          <w:ilvl w:val="0"/>
          <w:numId w:val="7"/>
        </w:numPr>
        <w:tabs>
          <w:tab w:val="left" w:pos="2096"/>
        </w:tabs>
        <w:spacing w:before="0" w:after="0" w:line="240" w:lineRule="auto"/>
        <w:ind w:left="2095" w:right="0" w:hanging="361"/>
        <w:jc w:val="left"/>
        <w:rPr>
          <w:rFonts w:ascii="Wingdings" w:hAnsi="Wingdings"/>
        </w:rPr>
      </w:pPr>
      <w:r>
        <w:t>Support for GUI</w:t>
      </w:r>
      <w:r>
        <w:rPr>
          <w:spacing w:val="-6"/>
        </w:rPr>
        <w:t xml:space="preserve"> </w:t>
      </w:r>
      <w:r>
        <w:t>Programming:</w:t>
      </w:r>
    </w:p>
    <w:p>
      <w:pPr>
        <w:pStyle w:val="7"/>
        <w:spacing w:before="97" w:line="276" w:lineRule="auto"/>
        <w:ind w:left="850" w:right="338"/>
        <w:jc w:val="both"/>
      </w:pPr>
      <w:r>
        <w:t>Python provides various modules like PyQt, Tkinter, wxPython through which user can created Graphical User Interface for mobile applications. The most popular for creating graphical apps using python is PyQt5. Tkinter also provides all of the required options to create</w:t>
      </w:r>
      <w:r>
        <w:rPr>
          <w:spacing w:val="-7"/>
        </w:rPr>
        <w:t xml:space="preserve"> </w:t>
      </w:r>
      <w:r>
        <w:t>a</w:t>
      </w:r>
      <w:r>
        <w:rPr>
          <w:spacing w:val="-6"/>
        </w:rPr>
        <w:t xml:space="preserve"> </w:t>
      </w:r>
      <w:r>
        <w:t>beautiful</w:t>
      </w:r>
      <w:r>
        <w:rPr>
          <w:spacing w:val="-6"/>
        </w:rPr>
        <w:t xml:space="preserve"> </w:t>
      </w:r>
      <w:r>
        <w:t>user</w:t>
      </w:r>
      <w:r>
        <w:rPr>
          <w:spacing w:val="-6"/>
        </w:rPr>
        <w:t xml:space="preserve"> </w:t>
      </w:r>
      <w:r>
        <w:t>interface</w:t>
      </w:r>
      <w:r>
        <w:rPr>
          <w:spacing w:val="-6"/>
        </w:rPr>
        <w:t xml:space="preserve"> </w:t>
      </w:r>
      <w:r>
        <w:t>even</w:t>
      </w:r>
      <w:r>
        <w:rPr>
          <w:spacing w:val="-5"/>
        </w:rPr>
        <w:t xml:space="preserve"> </w:t>
      </w:r>
      <w:r>
        <w:t>Gaffer</w:t>
      </w:r>
      <w:r>
        <w:rPr>
          <w:spacing w:val="-6"/>
        </w:rPr>
        <w:t xml:space="preserve"> </w:t>
      </w:r>
      <w:r>
        <w:t>is</w:t>
      </w:r>
      <w:r>
        <w:rPr>
          <w:spacing w:val="-6"/>
        </w:rPr>
        <w:t xml:space="preserve"> </w:t>
      </w:r>
      <w:r>
        <w:t>made</w:t>
      </w:r>
      <w:r>
        <w:rPr>
          <w:spacing w:val="-4"/>
        </w:rPr>
        <w:t xml:space="preserve"> </w:t>
      </w:r>
      <w:r>
        <w:t>importing</w:t>
      </w:r>
      <w:r>
        <w:rPr>
          <w:spacing w:val="-7"/>
        </w:rPr>
        <w:t xml:space="preserve"> </w:t>
      </w:r>
      <w:r>
        <w:t>Tkinter</w:t>
      </w:r>
      <w:r>
        <w:rPr>
          <w:spacing w:val="-6"/>
        </w:rPr>
        <w:t xml:space="preserve"> </w:t>
      </w:r>
      <w:r>
        <w:t>module.</w:t>
      </w:r>
      <w:r>
        <w:rPr>
          <w:spacing w:val="-6"/>
        </w:rPr>
        <w:t xml:space="preserve"> </w:t>
      </w:r>
      <w:r>
        <w:t>This</w:t>
      </w:r>
      <w:r>
        <w:rPr>
          <w:spacing w:val="-9"/>
        </w:rPr>
        <w:t xml:space="preserve"> </w:t>
      </w:r>
      <w:r>
        <w:t>user</w:t>
      </w:r>
    </w:p>
    <w:p>
      <w:pPr>
        <w:spacing w:after="0" w:line="276" w:lineRule="auto"/>
        <w:jc w:val="both"/>
        <w:sectPr>
          <w:pgSz w:w="12240" w:h="15840"/>
          <w:pgMar w:top="1560" w:right="1100" w:bottom="1600" w:left="1320" w:header="1121" w:footer="1412" w:gutter="0"/>
        </w:sectPr>
      </w:pPr>
    </w:p>
    <w:p>
      <w:pPr>
        <w:pStyle w:val="7"/>
        <w:spacing w:before="120" w:line="276" w:lineRule="auto"/>
        <w:ind w:left="850"/>
      </w:pPr>
      <w:r>
        <w:t>interface can be connected to the backend using any one of the DBMS also supported by python, makes it more beautiful.</w:t>
      </w:r>
    </w:p>
    <w:p>
      <w:pPr>
        <w:pStyle w:val="7"/>
        <w:ind w:left="0"/>
      </w:pPr>
    </w:p>
    <w:p>
      <w:pPr>
        <w:pStyle w:val="7"/>
        <w:spacing w:before="3"/>
        <w:ind w:left="0"/>
        <w:rPr>
          <w:sz w:val="21"/>
        </w:rPr>
      </w:pPr>
    </w:p>
    <w:p>
      <w:pPr>
        <w:pStyle w:val="6"/>
        <w:numPr>
          <w:ilvl w:val="0"/>
          <w:numId w:val="7"/>
        </w:numPr>
        <w:tabs>
          <w:tab w:val="left" w:pos="2096"/>
        </w:tabs>
        <w:spacing w:before="1" w:after="0" w:line="240" w:lineRule="auto"/>
        <w:ind w:left="2095" w:right="0" w:hanging="361"/>
        <w:jc w:val="left"/>
        <w:rPr>
          <w:rFonts w:ascii="Wingdings" w:hAnsi="Wingdings"/>
        </w:rPr>
      </w:pPr>
      <w:r>
        <w:t>Object Oriented Programming</w:t>
      </w:r>
      <w:r>
        <w:rPr>
          <w:spacing w:val="-6"/>
        </w:rPr>
        <w:t xml:space="preserve"> </w:t>
      </w:r>
      <w:r>
        <w:t>Language:</w:t>
      </w:r>
    </w:p>
    <w:p>
      <w:pPr>
        <w:pStyle w:val="7"/>
        <w:spacing w:before="97" w:line="276" w:lineRule="auto"/>
        <w:ind w:left="850" w:right="485"/>
      </w:pPr>
      <w:r>
        <w:t>Python is an object-oriented programming language which include the concept of class and object. It supports all OOPs concepts like inheritance, data abstraction, polymorphism, encapsulation etc.</w:t>
      </w:r>
    </w:p>
    <w:p>
      <w:pPr>
        <w:pStyle w:val="7"/>
        <w:ind w:left="0"/>
      </w:pPr>
    </w:p>
    <w:p>
      <w:pPr>
        <w:pStyle w:val="7"/>
        <w:spacing w:before="5"/>
        <w:ind w:left="0"/>
        <w:rPr>
          <w:sz w:val="22"/>
        </w:rPr>
      </w:pPr>
    </w:p>
    <w:p>
      <w:pPr>
        <w:pStyle w:val="6"/>
        <w:numPr>
          <w:ilvl w:val="0"/>
          <w:numId w:val="7"/>
        </w:numPr>
        <w:tabs>
          <w:tab w:val="left" w:pos="2096"/>
        </w:tabs>
        <w:spacing w:before="0" w:after="0" w:line="240" w:lineRule="auto"/>
        <w:ind w:left="2095" w:right="0" w:hanging="361"/>
        <w:jc w:val="left"/>
        <w:rPr>
          <w:rFonts w:ascii="Wingdings" w:hAnsi="Wingdings"/>
        </w:rPr>
      </w:pPr>
      <w:r>
        <w:t>Scalable and</w:t>
      </w:r>
      <w:r>
        <w:rPr>
          <w:spacing w:val="-5"/>
        </w:rPr>
        <w:t xml:space="preserve"> </w:t>
      </w:r>
      <w:r>
        <w:t>Extendable:</w:t>
      </w:r>
    </w:p>
    <w:p>
      <w:pPr>
        <w:pStyle w:val="7"/>
        <w:spacing w:before="97" w:line="276" w:lineRule="auto"/>
        <w:ind w:left="850" w:right="335" w:firstLine="55"/>
        <w:jc w:val="both"/>
      </w:pPr>
      <w:r>
        <w:t>Python provides a better structure and support for large programs than shell scripting. You can add low-level modules to the Python interpreter. These modules enable programmers to add to or customize their tools to be more efficient.</w:t>
      </w:r>
    </w:p>
    <w:p>
      <w:pPr>
        <w:pStyle w:val="7"/>
        <w:ind w:left="0"/>
      </w:pPr>
    </w:p>
    <w:p>
      <w:pPr>
        <w:pStyle w:val="7"/>
        <w:spacing w:before="5"/>
        <w:ind w:left="0"/>
        <w:rPr>
          <w:sz w:val="22"/>
        </w:rPr>
      </w:pPr>
    </w:p>
    <w:p>
      <w:pPr>
        <w:pStyle w:val="6"/>
        <w:numPr>
          <w:ilvl w:val="0"/>
          <w:numId w:val="7"/>
        </w:numPr>
        <w:tabs>
          <w:tab w:val="left" w:pos="2096"/>
        </w:tabs>
        <w:spacing w:before="0" w:after="0" w:line="240" w:lineRule="auto"/>
        <w:ind w:left="2095" w:right="0" w:hanging="361"/>
        <w:jc w:val="left"/>
        <w:rPr>
          <w:rFonts w:ascii="Wingdings" w:hAnsi="Wingdings"/>
        </w:rPr>
      </w:pPr>
      <w:r>
        <w:t>Free and Open</w:t>
      </w:r>
      <w:r>
        <w:rPr>
          <w:spacing w:val="-10"/>
        </w:rPr>
        <w:t xml:space="preserve"> </w:t>
      </w:r>
      <w:r>
        <w:t>Source:</w:t>
      </w:r>
    </w:p>
    <w:p>
      <w:pPr>
        <w:pStyle w:val="7"/>
        <w:spacing w:before="97" w:line="278" w:lineRule="auto"/>
        <w:ind w:left="850" w:right="338" w:firstLine="50"/>
        <w:jc w:val="both"/>
      </w:pPr>
      <w:r>
        <w:t>Python</w:t>
      </w:r>
      <w:r>
        <w:rPr>
          <w:spacing w:val="-2"/>
        </w:rPr>
        <w:t xml:space="preserve"> </w:t>
      </w:r>
      <w:r>
        <w:t>language</w:t>
      </w:r>
      <w:r>
        <w:rPr>
          <w:spacing w:val="-3"/>
        </w:rPr>
        <w:t xml:space="preserve"> </w:t>
      </w:r>
      <w:r>
        <w:t>is</w:t>
      </w:r>
      <w:r>
        <w:rPr>
          <w:spacing w:val="-4"/>
        </w:rPr>
        <w:t xml:space="preserve"> </w:t>
      </w:r>
      <w:r>
        <w:t>available</w:t>
      </w:r>
      <w:r>
        <w:rPr>
          <w:spacing w:val="-3"/>
        </w:rPr>
        <w:t xml:space="preserve"> </w:t>
      </w:r>
      <w:r>
        <w:t>freely</w:t>
      </w:r>
      <w:r>
        <w:rPr>
          <w:spacing w:val="-5"/>
        </w:rPr>
        <w:t xml:space="preserve"> </w:t>
      </w:r>
      <w:r>
        <w:t>at</w:t>
      </w:r>
      <w:r>
        <w:rPr>
          <w:spacing w:val="-5"/>
        </w:rPr>
        <w:t xml:space="preserve"> </w:t>
      </w:r>
      <w:r>
        <w:t>the</w:t>
      </w:r>
      <w:r>
        <w:rPr>
          <w:spacing w:val="-3"/>
        </w:rPr>
        <w:t xml:space="preserve"> </w:t>
      </w:r>
      <w:r>
        <w:t>official</w:t>
      </w:r>
      <w:r>
        <w:rPr>
          <w:spacing w:val="-6"/>
        </w:rPr>
        <w:t xml:space="preserve"> </w:t>
      </w:r>
      <w:r>
        <w:t>website</w:t>
      </w:r>
      <w:r>
        <w:rPr>
          <w:spacing w:val="-3"/>
        </w:rPr>
        <w:t xml:space="preserve"> </w:t>
      </w:r>
      <w:r>
        <w:t>as</w:t>
      </w:r>
      <w:r>
        <w:rPr>
          <w:spacing w:val="-4"/>
        </w:rPr>
        <w:t xml:space="preserve"> </w:t>
      </w:r>
      <w:r>
        <w:t>it</w:t>
      </w:r>
      <w:r>
        <w:rPr>
          <w:spacing w:val="-3"/>
        </w:rPr>
        <w:t xml:space="preserve"> </w:t>
      </w:r>
      <w:r>
        <w:t>is</w:t>
      </w:r>
      <w:r>
        <w:rPr>
          <w:spacing w:val="-3"/>
        </w:rPr>
        <w:t xml:space="preserve"> </w:t>
      </w:r>
      <w:r>
        <w:t>an</w:t>
      </w:r>
      <w:r>
        <w:rPr>
          <w:spacing w:val="-3"/>
        </w:rPr>
        <w:t xml:space="preserve"> </w:t>
      </w:r>
      <w:r>
        <w:t>open</w:t>
      </w:r>
      <w:r>
        <w:rPr>
          <w:spacing w:val="-2"/>
        </w:rPr>
        <w:t xml:space="preserve"> </w:t>
      </w:r>
      <w:r>
        <w:t>source</w:t>
      </w:r>
      <w:r>
        <w:rPr>
          <w:spacing w:val="-4"/>
        </w:rPr>
        <w:t xml:space="preserve"> </w:t>
      </w:r>
      <w:r>
        <w:t>and</w:t>
      </w:r>
      <w:r>
        <w:rPr>
          <w:spacing w:val="-3"/>
        </w:rPr>
        <w:t xml:space="preserve"> </w:t>
      </w:r>
      <w:r>
        <w:t>free of cost,</w:t>
      </w:r>
      <w:r>
        <w:rPr>
          <w:spacing w:val="-2"/>
        </w:rPr>
        <w:t xml:space="preserve"> </w:t>
      </w:r>
      <w:r>
        <w:t>anyone</w:t>
      </w:r>
      <w:r>
        <w:rPr>
          <w:spacing w:val="-4"/>
        </w:rPr>
        <w:t xml:space="preserve"> </w:t>
      </w:r>
      <w:r>
        <w:t>can</w:t>
      </w:r>
      <w:r>
        <w:rPr>
          <w:spacing w:val="-2"/>
        </w:rPr>
        <w:t xml:space="preserve"> </w:t>
      </w:r>
      <w:r>
        <w:t>download</w:t>
      </w:r>
      <w:r>
        <w:rPr>
          <w:spacing w:val="-3"/>
        </w:rPr>
        <w:t xml:space="preserve"> </w:t>
      </w:r>
      <w:r>
        <w:t>it</w:t>
      </w:r>
      <w:r>
        <w:rPr>
          <w:spacing w:val="-3"/>
        </w:rPr>
        <w:t xml:space="preserve"> </w:t>
      </w:r>
      <w:r>
        <w:t>from</w:t>
      </w:r>
      <w:r>
        <w:rPr>
          <w:spacing w:val="-3"/>
        </w:rPr>
        <w:t xml:space="preserve"> </w:t>
      </w:r>
      <w:r>
        <w:t>the</w:t>
      </w:r>
      <w:r>
        <w:rPr>
          <w:spacing w:val="-3"/>
        </w:rPr>
        <w:t xml:space="preserve"> </w:t>
      </w:r>
      <w:r>
        <w:t>official</w:t>
      </w:r>
      <w:r>
        <w:rPr>
          <w:spacing w:val="-4"/>
        </w:rPr>
        <w:t xml:space="preserve"> </w:t>
      </w:r>
      <w:r>
        <w:t>website</w:t>
      </w:r>
      <w:r>
        <w:rPr>
          <w:spacing w:val="-1"/>
        </w:rPr>
        <w:t xml:space="preserve"> </w:t>
      </w:r>
      <w:r>
        <w:t>link</w:t>
      </w:r>
      <w:r>
        <w:rPr>
          <w:spacing w:val="-2"/>
        </w:rPr>
        <w:t xml:space="preserve"> </w:t>
      </w:r>
      <w:r>
        <w:t>as</w:t>
      </w:r>
      <w:r>
        <w:rPr>
          <w:spacing w:val="-2"/>
        </w:rPr>
        <w:t xml:space="preserve"> </w:t>
      </w:r>
      <w:r>
        <w:t>it</w:t>
      </w:r>
      <w:r>
        <w:rPr>
          <w:spacing w:val="-1"/>
        </w:rPr>
        <w:t xml:space="preserve"> </w:t>
      </w:r>
      <w:r>
        <w:t>is</w:t>
      </w:r>
      <w:r>
        <w:rPr>
          <w:spacing w:val="-4"/>
        </w:rPr>
        <w:t xml:space="preserve"> </w:t>
      </w:r>
      <w:r>
        <w:t>open</w:t>
      </w:r>
      <w:r>
        <w:rPr>
          <w:spacing w:val="-2"/>
        </w:rPr>
        <w:t xml:space="preserve"> </w:t>
      </w:r>
      <w:r>
        <w:t>to</w:t>
      </w:r>
      <w:r>
        <w:rPr>
          <w:spacing w:val="-3"/>
        </w:rPr>
        <w:t xml:space="preserve"> </w:t>
      </w:r>
      <w:r>
        <w:t>the</w:t>
      </w:r>
      <w:r>
        <w:rPr>
          <w:spacing w:val="-4"/>
        </w:rPr>
        <w:t xml:space="preserve"> </w:t>
      </w:r>
      <w:r>
        <w:t>public.</w:t>
      </w:r>
    </w:p>
    <w:p>
      <w:pPr>
        <w:pStyle w:val="7"/>
        <w:ind w:left="0"/>
      </w:pPr>
    </w:p>
    <w:p>
      <w:pPr>
        <w:pStyle w:val="7"/>
        <w:ind w:left="0"/>
        <w:rPr>
          <w:sz w:val="22"/>
        </w:rPr>
      </w:pPr>
    </w:p>
    <w:p>
      <w:pPr>
        <w:pStyle w:val="6"/>
        <w:numPr>
          <w:ilvl w:val="0"/>
          <w:numId w:val="7"/>
        </w:numPr>
        <w:tabs>
          <w:tab w:val="left" w:pos="2096"/>
        </w:tabs>
        <w:spacing w:before="0" w:after="0" w:line="240" w:lineRule="auto"/>
        <w:ind w:left="2095" w:right="0" w:hanging="361"/>
        <w:jc w:val="left"/>
        <w:rPr>
          <w:rFonts w:ascii="Wingdings" w:hAnsi="Wingdings"/>
        </w:rPr>
      </w:pPr>
      <w:r>
        <w:t>Python is a</w:t>
      </w:r>
      <w:r>
        <w:rPr>
          <w:spacing w:val="-5"/>
        </w:rPr>
        <w:t xml:space="preserve"> </w:t>
      </w:r>
      <w:r>
        <w:t>Portable-Language:</w:t>
      </w:r>
    </w:p>
    <w:p>
      <w:pPr>
        <w:pStyle w:val="7"/>
        <w:spacing w:before="98" w:line="276" w:lineRule="auto"/>
        <w:ind w:left="850" w:right="333"/>
        <w:jc w:val="both"/>
      </w:pPr>
      <w:r>
        <w:t>Python is considered to be a Portable Language because we can run Python program developed</w:t>
      </w:r>
      <w:r>
        <w:rPr>
          <w:spacing w:val="-6"/>
        </w:rPr>
        <w:t xml:space="preserve"> </w:t>
      </w:r>
      <w:r>
        <w:t>on</w:t>
      </w:r>
      <w:r>
        <w:rPr>
          <w:spacing w:val="-5"/>
        </w:rPr>
        <w:t xml:space="preserve"> </w:t>
      </w:r>
      <w:r>
        <w:t>the</w:t>
      </w:r>
      <w:r>
        <w:rPr>
          <w:spacing w:val="-6"/>
        </w:rPr>
        <w:t xml:space="preserve"> </w:t>
      </w:r>
      <w:r>
        <w:t>windows</w:t>
      </w:r>
      <w:r>
        <w:rPr>
          <w:spacing w:val="-5"/>
        </w:rPr>
        <w:t xml:space="preserve"> </w:t>
      </w:r>
      <w:r>
        <w:t>platform</w:t>
      </w:r>
      <w:r>
        <w:rPr>
          <w:spacing w:val="-6"/>
        </w:rPr>
        <w:t xml:space="preserve"> </w:t>
      </w:r>
      <w:r>
        <w:t>on</w:t>
      </w:r>
      <w:r>
        <w:rPr>
          <w:spacing w:val="-5"/>
        </w:rPr>
        <w:t xml:space="preserve"> </w:t>
      </w:r>
      <w:r>
        <w:t>any</w:t>
      </w:r>
      <w:r>
        <w:rPr>
          <w:spacing w:val="-7"/>
        </w:rPr>
        <w:t xml:space="preserve"> </w:t>
      </w:r>
      <w:r>
        <w:t>other</w:t>
      </w:r>
      <w:r>
        <w:rPr>
          <w:spacing w:val="-5"/>
        </w:rPr>
        <w:t xml:space="preserve"> </w:t>
      </w:r>
      <w:r>
        <w:t>platform</w:t>
      </w:r>
      <w:r>
        <w:rPr>
          <w:spacing w:val="-3"/>
        </w:rPr>
        <w:t xml:space="preserve"> </w:t>
      </w:r>
      <w:r>
        <w:t>also</w:t>
      </w:r>
      <w:r>
        <w:rPr>
          <w:spacing w:val="-3"/>
        </w:rPr>
        <w:t xml:space="preserve"> </w:t>
      </w:r>
      <w:r>
        <w:t>like</w:t>
      </w:r>
      <w:r>
        <w:rPr>
          <w:spacing w:val="-4"/>
        </w:rPr>
        <w:t xml:space="preserve"> </w:t>
      </w:r>
      <w:r>
        <w:t>Linux,</w:t>
      </w:r>
      <w:r>
        <w:rPr>
          <w:spacing w:val="-6"/>
        </w:rPr>
        <w:t xml:space="preserve"> </w:t>
      </w:r>
      <w:r>
        <w:t>Unix</w:t>
      </w:r>
      <w:r>
        <w:rPr>
          <w:spacing w:val="-5"/>
        </w:rPr>
        <w:t xml:space="preserve"> </w:t>
      </w:r>
      <w:r>
        <w:t>and</w:t>
      </w:r>
      <w:r>
        <w:rPr>
          <w:spacing w:val="-6"/>
        </w:rPr>
        <w:t xml:space="preserve"> </w:t>
      </w:r>
      <w:r>
        <w:t>Mac.</w:t>
      </w:r>
    </w:p>
    <w:p>
      <w:pPr>
        <w:pStyle w:val="7"/>
        <w:ind w:left="0"/>
      </w:pPr>
    </w:p>
    <w:p>
      <w:pPr>
        <w:pStyle w:val="7"/>
        <w:spacing w:before="10"/>
        <w:ind w:left="0"/>
        <w:rPr>
          <w:sz w:val="22"/>
        </w:rPr>
      </w:pPr>
    </w:p>
    <w:p>
      <w:pPr>
        <w:pStyle w:val="6"/>
        <w:numPr>
          <w:ilvl w:val="0"/>
          <w:numId w:val="7"/>
        </w:numPr>
        <w:tabs>
          <w:tab w:val="left" w:pos="2096"/>
        </w:tabs>
        <w:spacing w:before="0" w:after="0" w:line="240" w:lineRule="auto"/>
        <w:ind w:left="2095" w:right="0" w:hanging="361"/>
        <w:jc w:val="left"/>
        <w:rPr>
          <w:rFonts w:ascii="Wingdings" w:hAnsi="Wingdings"/>
        </w:rPr>
      </w:pPr>
      <w:r>
        <w:t>Dynamically-Typed</w:t>
      </w:r>
      <w:r>
        <w:rPr>
          <w:spacing w:val="-4"/>
        </w:rPr>
        <w:t xml:space="preserve"> </w:t>
      </w:r>
      <w:r>
        <w:t>Language:</w:t>
      </w:r>
    </w:p>
    <w:p>
      <w:pPr>
        <w:pStyle w:val="7"/>
        <w:spacing w:before="95" w:line="285" w:lineRule="auto"/>
        <w:ind w:left="850" w:right="341"/>
        <w:jc w:val="both"/>
      </w:pPr>
      <w:r>
        <w:t>Python is a dynamically typed language as for instance type of the variable in a program is decided is decides only during the run time whether it is int, float, double and not in advance because we need not specify the type of the variable.</w:t>
      </w:r>
    </w:p>
    <w:p>
      <w:pPr>
        <w:pStyle w:val="7"/>
        <w:ind w:left="0"/>
      </w:pPr>
    </w:p>
    <w:p>
      <w:pPr>
        <w:pStyle w:val="6"/>
        <w:numPr>
          <w:ilvl w:val="0"/>
          <w:numId w:val="7"/>
        </w:numPr>
        <w:tabs>
          <w:tab w:val="left" w:pos="2096"/>
        </w:tabs>
        <w:spacing w:before="147" w:after="0" w:line="240" w:lineRule="auto"/>
        <w:ind w:left="2095" w:right="0" w:hanging="361"/>
        <w:jc w:val="left"/>
        <w:rPr>
          <w:rFonts w:ascii="Wingdings" w:hAnsi="Wingdings"/>
        </w:rPr>
      </w:pPr>
      <w:r>
        <w:t>Easy to Learn and</w:t>
      </w:r>
      <w:r>
        <w:rPr>
          <w:spacing w:val="-7"/>
        </w:rPr>
        <w:t xml:space="preserve"> </w:t>
      </w:r>
      <w:r>
        <w:t>Use:</w:t>
      </w:r>
    </w:p>
    <w:p>
      <w:pPr>
        <w:pStyle w:val="7"/>
        <w:spacing w:before="97" w:line="278" w:lineRule="auto"/>
        <w:ind w:left="850" w:right="332"/>
        <w:jc w:val="both"/>
      </w:pPr>
      <w:r>
        <w:t>Python is easy to learn and use. Python language is developer-friendly and also a high- level programming language.</w:t>
      </w:r>
    </w:p>
    <w:p>
      <w:pPr>
        <w:spacing w:after="0" w:line="278" w:lineRule="auto"/>
        <w:jc w:val="both"/>
        <w:sectPr>
          <w:pgSz w:w="12240" w:h="15840"/>
          <w:pgMar w:top="1560" w:right="1100" w:bottom="1600" w:left="1320" w:header="1121" w:footer="1412" w:gutter="0"/>
        </w:sectPr>
      </w:pPr>
    </w:p>
    <w:p>
      <w:pPr>
        <w:pStyle w:val="6"/>
        <w:numPr>
          <w:ilvl w:val="0"/>
          <w:numId w:val="7"/>
        </w:numPr>
        <w:tabs>
          <w:tab w:val="left" w:pos="2096"/>
        </w:tabs>
        <w:spacing w:before="120" w:after="0" w:line="240" w:lineRule="auto"/>
        <w:ind w:left="2095" w:right="0" w:hanging="361"/>
        <w:jc w:val="left"/>
        <w:rPr>
          <w:rFonts w:ascii="Wingdings" w:hAnsi="Wingdings"/>
        </w:rPr>
      </w:pPr>
      <w:r>
        <w:t>High-Level-Language:</w:t>
      </w:r>
    </w:p>
    <w:p>
      <w:pPr>
        <w:pStyle w:val="7"/>
        <w:spacing w:before="97" w:line="276" w:lineRule="auto"/>
        <w:ind w:left="850" w:right="334"/>
        <w:jc w:val="both"/>
      </w:pPr>
      <w:r>
        <w:t>Python is considered to be the most pre-dominant programming language as it a High- LevelLanguage. In Python there is no need to remember the system architecture nor there is no need to manage the memory.</w:t>
      </w:r>
    </w:p>
    <w:p>
      <w:pPr>
        <w:pStyle w:val="7"/>
        <w:ind w:left="0"/>
      </w:pPr>
    </w:p>
    <w:p>
      <w:pPr>
        <w:pStyle w:val="7"/>
        <w:spacing w:before="1"/>
        <w:ind w:left="0"/>
        <w:rPr>
          <w:sz w:val="34"/>
        </w:rPr>
      </w:pPr>
    </w:p>
    <w:p>
      <w:pPr>
        <w:spacing w:before="0"/>
        <w:ind w:left="0" w:right="7384" w:firstLine="0"/>
        <w:jc w:val="right"/>
        <w:rPr>
          <w:sz w:val="36"/>
        </w:rPr>
      </w:pPr>
      <w:r>
        <w:rPr>
          <w:sz w:val="36"/>
        </w:rPr>
        <w:t>Tkinter Widgets</w:t>
      </w:r>
    </w:p>
    <w:p>
      <w:pPr>
        <w:pStyle w:val="6"/>
        <w:numPr>
          <w:ilvl w:val="0"/>
          <w:numId w:val="8"/>
        </w:numPr>
        <w:tabs>
          <w:tab w:val="left" w:pos="359"/>
          <w:tab w:val="left" w:pos="360"/>
        </w:tabs>
        <w:spacing w:before="107" w:after="0" w:line="240" w:lineRule="auto"/>
        <w:ind w:left="1567" w:right="7450" w:hanging="1568"/>
        <w:jc w:val="right"/>
        <w:rPr>
          <w:rFonts w:ascii="Symbol" w:hAnsi="Symbol"/>
        </w:rPr>
      </w:pPr>
      <w:r>
        <w:rPr>
          <w:spacing w:val="-1"/>
        </w:rPr>
        <w:t>Frame:</w:t>
      </w:r>
    </w:p>
    <w:p>
      <w:pPr>
        <w:pStyle w:val="7"/>
        <w:spacing w:before="100" w:line="276" w:lineRule="auto"/>
        <w:ind w:left="850" w:right="338"/>
        <w:jc w:val="both"/>
      </w:pPr>
      <w:r>
        <w:t>A</w:t>
      </w:r>
      <w:r>
        <w:rPr>
          <w:spacing w:val="-4"/>
        </w:rPr>
        <w:t xml:space="preserve"> </w:t>
      </w:r>
      <w:r>
        <w:t>frame</w:t>
      </w:r>
      <w:r>
        <w:rPr>
          <w:spacing w:val="-3"/>
        </w:rPr>
        <w:t xml:space="preserve"> </w:t>
      </w:r>
      <w:r>
        <w:t>is</w:t>
      </w:r>
      <w:r>
        <w:rPr>
          <w:spacing w:val="-4"/>
        </w:rPr>
        <w:t xml:space="preserve"> </w:t>
      </w:r>
      <w:r>
        <w:t>a</w:t>
      </w:r>
      <w:r>
        <w:rPr>
          <w:spacing w:val="-6"/>
        </w:rPr>
        <w:t xml:space="preserve"> </w:t>
      </w:r>
      <w:r>
        <w:t>like</w:t>
      </w:r>
      <w:r>
        <w:rPr>
          <w:spacing w:val="-3"/>
        </w:rPr>
        <w:t xml:space="preserve"> </w:t>
      </w:r>
      <w:r>
        <w:t>container</w:t>
      </w:r>
      <w:r>
        <w:rPr>
          <w:spacing w:val="-4"/>
        </w:rPr>
        <w:t xml:space="preserve"> </w:t>
      </w:r>
      <w:r>
        <w:t>which</w:t>
      </w:r>
      <w:r>
        <w:rPr>
          <w:spacing w:val="-2"/>
        </w:rPr>
        <w:t xml:space="preserve"> </w:t>
      </w:r>
      <w:r>
        <w:t>associates</w:t>
      </w:r>
      <w:r>
        <w:rPr>
          <w:spacing w:val="-3"/>
        </w:rPr>
        <w:t xml:space="preserve"> </w:t>
      </w:r>
      <w:r>
        <w:t>other</w:t>
      </w:r>
      <w:r>
        <w:rPr>
          <w:spacing w:val="-6"/>
        </w:rPr>
        <w:t xml:space="preserve"> </w:t>
      </w:r>
      <w:r>
        <w:t>widgets.</w:t>
      </w:r>
      <w:r>
        <w:rPr>
          <w:spacing w:val="-5"/>
        </w:rPr>
        <w:t xml:space="preserve"> </w:t>
      </w:r>
      <w:r>
        <w:t>It</w:t>
      </w:r>
      <w:r>
        <w:rPr>
          <w:spacing w:val="-3"/>
        </w:rPr>
        <w:t xml:space="preserve"> </w:t>
      </w:r>
      <w:r>
        <w:t>is</w:t>
      </w:r>
      <w:r>
        <w:rPr>
          <w:spacing w:val="-4"/>
        </w:rPr>
        <w:t xml:space="preserve"> </w:t>
      </w:r>
      <w:r>
        <w:t>responsible</w:t>
      </w:r>
      <w:r>
        <w:rPr>
          <w:spacing w:val="-5"/>
        </w:rPr>
        <w:t xml:space="preserve"> </w:t>
      </w:r>
      <w:r>
        <w:t>for</w:t>
      </w:r>
      <w:r>
        <w:rPr>
          <w:spacing w:val="-3"/>
        </w:rPr>
        <w:t xml:space="preserve"> </w:t>
      </w:r>
      <w:r>
        <w:t>holding</w:t>
      </w:r>
      <w:r>
        <w:rPr>
          <w:spacing w:val="-4"/>
        </w:rPr>
        <w:t xml:space="preserve"> </w:t>
      </w:r>
      <w:r>
        <w:t>all the widgets together for grouping and organizing widgets. A bunch of labels, entry, buttons, etc. can be added into the frame and moving frame alone moves other widgets too.</w:t>
      </w:r>
      <w:r>
        <w:rPr>
          <w:spacing w:val="-13"/>
        </w:rPr>
        <w:t xml:space="preserve"> </w:t>
      </w:r>
      <w:r>
        <w:t>Various</w:t>
      </w:r>
      <w:r>
        <w:rPr>
          <w:spacing w:val="-9"/>
        </w:rPr>
        <w:t xml:space="preserve"> </w:t>
      </w:r>
      <w:r>
        <w:t>options</w:t>
      </w:r>
      <w:r>
        <w:rPr>
          <w:spacing w:val="-10"/>
        </w:rPr>
        <w:t xml:space="preserve"> </w:t>
      </w:r>
      <w:r>
        <w:t>like:</w:t>
      </w:r>
      <w:r>
        <w:rPr>
          <w:spacing w:val="-10"/>
        </w:rPr>
        <w:t xml:space="preserve"> </w:t>
      </w:r>
      <w:r>
        <w:t>bg,</w:t>
      </w:r>
      <w:r>
        <w:rPr>
          <w:spacing w:val="-9"/>
        </w:rPr>
        <w:t xml:space="preserve"> </w:t>
      </w:r>
      <w:r>
        <w:t>bd,</w:t>
      </w:r>
      <w:r>
        <w:rPr>
          <w:spacing w:val="-10"/>
        </w:rPr>
        <w:t xml:space="preserve"> </w:t>
      </w:r>
      <w:r>
        <w:t>cursor,</w:t>
      </w:r>
      <w:r>
        <w:rPr>
          <w:spacing w:val="-11"/>
        </w:rPr>
        <w:t xml:space="preserve"> </w:t>
      </w:r>
      <w:r>
        <w:t>relief,</w:t>
      </w:r>
      <w:r>
        <w:rPr>
          <w:spacing w:val="-10"/>
        </w:rPr>
        <w:t xml:space="preserve"> </w:t>
      </w:r>
      <w:r>
        <w:t>width,</w:t>
      </w:r>
      <w:r>
        <w:rPr>
          <w:spacing w:val="-11"/>
        </w:rPr>
        <w:t xml:space="preserve"> </w:t>
      </w:r>
      <w:r>
        <w:t>etc.</w:t>
      </w:r>
      <w:r>
        <w:rPr>
          <w:spacing w:val="-9"/>
        </w:rPr>
        <w:t xml:space="preserve"> </w:t>
      </w:r>
      <w:r>
        <w:t>can</w:t>
      </w:r>
      <w:r>
        <w:rPr>
          <w:spacing w:val="-11"/>
        </w:rPr>
        <w:t xml:space="preserve"> </w:t>
      </w:r>
      <w:r>
        <w:t>be</w:t>
      </w:r>
      <w:r>
        <w:rPr>
          <w:spacing w:val="-10"/>
        </w:rPr>
        <w:t xml:space="preserve"> </w:t>
      </w:r>
      <w:r>
        <w:t>used</w:t>
      </w:r>
      <w:r>
        <w:rPr>
          <w:spacing w:val="-10"/>
        </w:rPr>
        <w:t xml:space="preserve"> </w:t>
      </w:r>
      <w:r>
        <w:t>to</w:t>
      </w:r>
      <w:r>
        <w:rPr>
          <w:spacing w:val="-9"/>
        </w:rPr>
        <w:t xml:space="preserve"> </w:t>
      </w:r>
      <w:r>
        <w:t>configure</w:t>
      </w:r>
      <w:r>
        <w:rPr>
          <w:spacing w:val="-11"/>
        </w:rPr>
        <w:t xml:space="preserve"> </w:t>
      </w:r>
      <w:r>
        <w:t>frame.</w:t>
      </w:r>
    </w:p>
    <w:p>
      <w:pPr>
        <w:pStyle w:val="7"/>
        <w:ind w:left="0"/>
      </w:pPr>
    </w:p>
    <w:p>
      <w:pPr>
        <w:pStyle w:val="7"/>
        <w:spacing w:before="6"/>
        <w:ind w:left="0"/>
        <w:rPr>
          <w:sz w:val="22"/>
        </w:rPr>
      </w:pPr>
    </w:p>
    <w:p>
      <w:pPr>
        <w:pStyle w:val="4"/>
        <w:numPr>
          <w:ilvl w:val="0"/>
          <w:numId w:val="8"/>
        </w:numPr>
        <w:tabs>
          <w:tab w:val="left" w:pos="1567"/>
          <w:tab w:val="left" w:pos="1568"/>
        </w:tabs>
        <w:spacing w:before="0" w:after="0" w:line="240" w:lineRule="auto"/>
        <w:ind w:left="1567" w:right="0" w:hanging="361"/>
        <w:jc w:val="left"/>
        <w:rPr>
          <w:rFonts w:ascii="Symbol" w:hAnsi="Symbol"/>
          <w:color w:val="333333"/>
        </w:rPr>
      </w:pPr>
      <w:r>
        <w:rPr>
          <w:color w:val="333333"/>
        </w:rPr>
        <w:t>List-box:</w:t>
      </w:r>
    </w:p>
    <w:p>
      <w:pPr>
        <w:pStyle w:val="7"/>
        <w:spacing w:before="110" w:line="283" w:lineRule="auto"/>
        <w:ind w:left="850" w:right="340"/>
        <w:jc w:val="both"/>
      </w:pPr>
      <w:r>
        <w:rPr>
          <w:color w:val="333333"/>
        </w:rPr>
        <w:t>List box displays a list of contents which a user interacts with and user can accept any number of times. It looks like a column of a tables that displays values in various rows. It provides option to browse, select multiple, select single through select mode option. It also offers other variety of options like: bg, fg, font, height, width, highlightcolor, etc.</w:t>
      </w:r>
    </w:p>
    <w:p>
      <w:pPr>
        <w:pStyle w:val="7"/>
        <w:spacing w:before="204"/>
        <w:ind w:left="850"/>
        <w:jc w:val="both"/>
      </w:pPr>
      <w:r>
        <w:rPr>
          <w:color w:val="333333"/>
        </w:rPr>
        <w:t>Medicare makes use of List box to display medicine list and the contents of each medicine.</w:t>
      </w:r>
    </w:p>
    <w:p>
      <w:pPr>
        <w:pStyle w:val="7"/>
        <w:ind w:left="0"/>
      </w:pPr>
    </w:p>
    <w:p>
      <w:pPr>
        <w:pStyle w:val="7"/>
        <w:spacing w:before="7"/>
        <w:ind w:left="0"/>
        <w:rPr>
          <w:sz w:val="25"/>
        </w:rPr>
      </w:pPr>
    </w:p>
    <w:p>
      <w:pPr>
        <w:pStyle w:val="6"/>
        <w:numPr>
          <w:ilvl w:val="0"/>
          <w:numId w:val="8"/>
        </w:numPr>
        <w:tabs>
          <w:tab w:val="left" w:pos="1567"/>
          <w:tab w:val="left" w:pos="1568"/>
        </w:tabs>
        <w:spacing w:before="0" w:after="0" w:line="240" w:lineRule="auto"/>
        <w:ind w:left="1567" w:right="0" w:hanging="361"/>
        <w:jc w:val="left"/>
        <w:rPr>
          <w:rFonts w:ascii="Symbol" w:hAnsi="Symbol"/>
        </w:rPr>
      </w:pPr>
      <w:r>
        <w:t>Button:</w:t>
      </w:r>
    </w:p>
    <w:p>
      <w:pPr>
        <w:pStyle w:val="7"/>
        <w:spacing w:before="97" w:line="276" w:lineRule="auto"/>
        <w:ind w:left="850" w:right="336"/>
        <w:jc w:val="both"/>
      </w:pPr>
      <w:r>
        <w:t>Button</w:t>
      </w:r>
      <w:r>
        <w:rPr>
          <w:spacing w:val="-9"/>
        </w:rPr>
        <w:t xml:space="preserve"> </w:t>
      </w:r>
      <w:r>
        <w:t>is</w:t>
      </w:r>
      <w:r>
        <w:rPr>
          <w:spacing w:val="-9"/>
        </w:rPr>
        <w:t xml:space="preserve"> </w:t>
      </w:r>
      <w:r>
        <w:t>most</w:t>
      </w:r>
      <w:r>
        <w:rPr>
          <w:spacing w:val="-8"/>
        </w:rPr>
        <w:t xml:space="preserve"> </w:t>
      </w:r>
      <w:r>
        <w:t>widely</w:t>
      </w:r>
      <w:r>
        <w:rPr>
          <w:spacing w:val="-9"/>
        </w:rPr>
        <w:t xml:space="preserve"> </w:t>
      </w:r>
      <w:r>
        <w:t>used</w:t>
      </w:r>
      <w:r>
        <w:rPr>
          <w:spacing w:val="-7"/>
        </w:rPr>
        <w:t xml:space="preserve"> </w:t>
      </w:r>
      <w:r>
        <w:t>widget</w:t>
      </w:r>
      <w:r>
        <w:rPr>
          <w:spacing w:val="-7"/>
        </w:rPr>
        <w:t xml:space="preserve"> </w:t>
      </w:r>
      <w:r>
        <w:t>among</w:t>
      </w:r>
      <w:r>
        <w:rPr>
          <w:spacing w:val="-9"/>
        </w:rPr>
        <w:t xml:space="preserve"> </w:t>
      </w:r>
      <w:r>
        <w:t>all</w:t>
      </w:r>
      <w:r>
        <w:rPr>
          <w:spacing w:val="-9"/>
        </w:rPr>
        <w:t xml:space="preserve"> </w:t>
      </w:r>
      <w:r>
        <w:t>widgets</w:t>
      </w:r>
      <w:r>
        <w:rPr>
          <w:spacing w:val="-8"/>
        </w:rPr>
        <w:t xml:space="preserve"> </w:t>
      </w:r>
      <w:r>
        <w:t>in</w:t>
      </w:r>
      <w:r>
        <w:rPr>
          <w:spacing w:val="-8"/>
        </w:rPr>
        <w:t xml:space="preserve"> </w:t>
      </w:r>
      <w:r>
        <w:t>GUI</w:t>
      </w:r>
      <w:r>
        <w:rPr>
          <w:spacing w:val="-7"/>
        </w:rPr>
        <w:t xml:space="preserve"> </w:t>
      </w:r>
      <w:r>
        <w:t>with</w:t>
      </w:r>
      <w:r>
        <w:rPr>
          <w:spacing w:val="-8"/>
        </w:rPr>
        <w:t xml:space="preserve"> </w:t>
      </w:r>
      <w:r>
        <w:t>Tkinter.</w:t>
      </w:r>
      <w:r>
        <w:rPr>
          <w:spacing w:val="-7"/>
        </w:rPr>
        <w:t xml:space="preserve"> </w:t>
      </w:r>
      <w:r>
        <w:t>It</w:t>
      </w:r>
      <w:r>
        <w:rPr>
          <w:spacing w:val="-6"/>
        </w:rPr>
        <w:t xml:space="preserve"> </w:t>
      </w:r>
      <w:r>
        <w:t>is</w:t>
      </w:r>
      <w:r>
        <w:rPr>
          <w:spacing w:val="-9"/>
        </w:rPr>
        <w:t xml:space="preserve"> </w:t>
      </w:r>
      <w:r>
        <w:t>a</w:t>
      </w:r>
      <w:r>
        <w:rPr>
          <w:spacing w:val="-11"/>
        </w:rPr>
        <w:t xml:space="preserve"> </w:t>
      </w:r>
      <w:r>
        <w:t xml:space="preserve">functional widget that is clickable and on click it performs some action defined in the command option. Buttons are used for linking two functions. </w:t>
      </w:r>
      <w:r>
        <w:rPr>
          <w:color w:val="333333"/>
        </w:rPr>
        <w:t>They can display text or images same as labels, but also have a whole range of new options used to control their</w:t>
      </w:r>
      <w:r>
        <w:rPr>
          <w:color w:val="333333"/>
          <w:spacing w:val="-31"/>
        </w:rPr>
        <w:t xml:space="preserve"> </w:t>
      </w:r>
      <w:r>
        <w:rPr>
          <w:color w:val="333333"/>
        </w:rPr>
        <w:t>behaviour.</w:t>
      </w:r>
    </w:p>
    <w:p>
      <w:pPr>
        <w:pStyle w:val="7"/>
        <w:spacing w:before="201" w:line="285" w:lineRule="auto"/>
        <w:ind w:left="850" w:right="339"/>
        <w:jc w:val="both"/>
      </w:pPr>
      <w:r>
        <w:rPr>
          <w:color w:val="333333"/>
        </w:rPr>
        <w:t>Medicare</w:t>
      </w:r>
      <w:r>
        <w:rPr>
          <w:color w:val="333333"/>
          <w:spacing w:val="-9"/>
        </w:rPr>
        <w:t xml:space="preserve"> </w:t>
      </w:r>
      <w:r>
        <w:rPr>
          <w:color w:val="333333"/>
        </w:rPr>
        <w:t>has</w:t>
      </w:r>
      <w:r>
        <w:rPr>
          <w:color w:val="333333"/>
          <w:spacing w:val="-6"/>
        </w:rPr>
        <w:t xml:space="preserve"> </w:t>
      </w:r>
      <w:r>
        <w:rPr>
          <w:color w:val="333333"/>
        </w:rPr>
        <w:t>many</w:t>
      </w:r>
      <w:r>
        <w:rPr>
          <w:color w:val="333333"/>
          <w:spacing w:val="-7"/>
        </w:rPr>
        <w:t xml:space="preserve"> </w:t>
      </w:r>
      <w:r>
        <w:rPr>
          <w:color w:val="333333"/>
        </w:rPr>
        <w:t>buttons</w:t>
      </w:r>
      <w:r>
        <w:rPr>
          <w:color w:val="333333"/>
          <w:spacing w:val="-7"/>
        </w:rPr>
        <w:t xml:space="preserve"> </w:t>
      </w:r>
      <w:r>
        <w:rPr>
          <w:color w:val="333333"/>
        </w:rPr>
        <w:t>to</w:t>
      </w:r>
      <w:r>
        <w:rPr>
          <w:color w:val="333333"/>
          <w:spacing w:val="-6"/>
        </w:rPr>
        <w:t xml:space="preserve"> </w:t>
      </w:r>
      <w:r>
        <w:rPr>
          <w:color w:val="333333"/>
        </w:rPr>
        <w:t>link</w:t>
      </w:r>
      <w:r>
        <w:rPr>
          <w:color w:val="333333"/>
          <w:spacing w:val="-10"/>
        </w:rPr>
        <w:t xml:space="preserve"> </w:t>
      </w:r>
      <w:r>
        <w:rPr>
          <w:color w:val="333333"/>
        </w:rPr>
        <w:t>two</w:t>
      </w:r>
      <w:r>
        <w:rPr>
          <w:color w:val="333333"/>
          <w:spacing w:val="-6"/>
        </w:rPr>
        <w:t xml:space="preserve"> </w:t>
      </w:r>
      <w:r>
        <w:rPr>
          <w:color w:val="333333"/>
        </w:rPr>
        <w:t>or</w:t>
      </w:r>
      <w:r>
        <w:rPr>
          <w:color w:val="333333"/>
          <w:spacing w:val="-3"/>
        </w:rPr>
        <w:t xml:space="preserve"> </w:t>
      </w:r>
      <w:r>
        <w:rPr>
          <w:color w:val="333333"/>
        </w:rPr>
        <w:t>more</w:t>
      </w:r>
      <w:r>
        <w:rPr>
          <w:color w:val="333333"/>
          <w:spacing w:val="-8"/>
        </w:rPr>
        <w:t xml:space="preserve"> </w:t>
      </w:r>
      <w:r>
        <w:rPr>
          <w:color w:val="333333"/>
        </w:rPr>
        <w:t>functions</w:t>
      </w:r>
      <w:r>
        <w:rPr>
          <w:color w:val="333333"/>
          <w:spacing w:val="-7"/>
        </w:rPr>
        <w:t xml:space="preserve"> </w:t>
      </w:r>
      <w:r>
        <w:rPr>
          <w:color w:val="333333"/>
        </w:rPr>
        <w:t>which</w:t>
      </w:r>
      <w:r>
        <w:rPr>
          <w:color w:val="333333"/>
          <w:spacing w:val="-8"/>
        </w:rPr>
        <w:t xml:space="preserve"> </w:t>
      </w:r>
      <w:r>
        <w:rPr>
          <w:color w:val="333333"/>
        </w:rPr>
        <w:t>on</w:t>
      </w:r>
      <w:r>
        <w:rPr>
          <w:color w:val="333333"/>
          <w:spacing w:val="-6"/>
        </w:rPr>
        <w:t xml:space="preserve"> </w:t>
      </w:r>
      <w:r>
        <w:rPr>
          <w:color w:val="333333"/>
        </w:rPr>
        <w:t>click</w:t>
      </w:r>
      <w:r>
        <w:rPr>
          <w:color w:val="333333"/>
          <w:spacing w:val="-7"/>
        </w:rPr>
        <w:t xml:space="preserve"> </w:t>
      </w:r>
      <w:r>
        <w:rPr>
          <w:color w:val="333333"/>
        </w:rPr>
        <w:t>leads</w:t>
      </w:r>
      <w:r>
        <w:rPr>
          <w:color w:val="333333"/>
          <w:spacing w:val="-7"/>
        </w:rPr>
        <w:t xml:space="preserve"> </w:t>
      </w:r>
      <w:r>
        <w:rPr>
          <w:color w:val="333333"/>
        </w:rPr>
        <w:t>to</w:t>
      </w:r>
      <w:r>
        <w:rPr>
          <w:color w:val="333333"/>
          <w:spacing w:val="-6"/>
        </w:rPr>
        <w:t xml:space="preserve"> </w:t>
      </w:r>
      <w:r>
        <w:rPr>
          <w:color w:val="333333"/>
        </w:rPr>
        <w:t>another window and to select and perform various</w:t>
      </w:r>
      <w:r>
        <w:rPr>
          <w:color w:val="333333"/>
          <w:spacing w:val="-1"/>
        </w:rPr>
        <w:t xml:space="preserve"> </w:t>
      </w:r>
      <w:r>
        <w:rPr>
          <w:color w:val="333333"/>
        </w:rPr>
        <w:t>operations.</w:t>
      </w:r>
    </w:p>
    <w:p>
      <w:pPr>
        <w:pStyle w:val="7"/>
        <w:ind w:left="0"/>
      </w:pPr>
    </w:p>
    <w:p>
      <w:pPr>
        <w:pStyle w:val="7"/>
        <w:spacing w:before="8"/>
        <w:ind w:left="0"/>
        <w:rPr>
          <w:sz w:val="21"/>
        </w:rPr>
      </w:pPr>
    </w:p>
    <w:p>
      <w:pPr>
        <w:pStyle w:val="6"/>
        <w:numPr>
          <w:ilvl w:val="0"/>
          <w:numId w:val="8"/>
        </w:numPr>
        <w:tabs>
          <w:tab w:val="left" w:pos="1567"/>
          <w:tab w:val="left" w:pos="1568"/>
        </w:tabs>
        <w:spacing w:before="0" w:after="0" w:line="240" w:lineRule="auto"/>
        <w:ind w:left="1567" w:right="0" w:hanging="361"/>
        <w:jc w:val="left"/>
        <w:rPr>
          <w:rFonts w:ascii="Symbol" w:hAnsi="Symbol"/>
        </w:rPr>
      </w:pPr>
      <w:r>
        <w:t>Label:</w:t>
      </w:r>
    </w:p>
    <w:p>
      <w:pPr>
        <w:pStyle w:val="7"/>
        <w:spacing w:before="100" w:line="276" w:lineRule="auto"/>
        <w:ind w:left="850" w:right="334"/>
        <w:jc w:val="both"/>
      </w:pPr>
      <w:r>
        <w:t>A label is a widget which is used to display non-editable text. Label in fact is also used to display images using Photo Image module. The most commonly used label is with ‘text’</w:t>
      </w:r>
    </w:p>
    <w:p>
      <w:pPr>
        <w:spacing w:after="0" w:line="276" w:lineRule="auto"/>
        <w:jc w:val="both"/>
        <w:sectPr>
          <w:pgSz w:w="12240" w:h="15840"/>
          <w:pgMar w:top="1560" w:right="1100" w:bottom="1600" w:left="1320" w:header="1121" w:footer="1412" w:gutter="0"/>
        </w:sectPr>
      </w:pPr>
    </w:p>
    <w:p>
      <w:pPr>
        <w:pStyle w:val="7"/>
        <w:spacing w:before="120" w:line="276" w:lineRule="auto"/>
        <w:ind w:left="850" w:right="265"/>
      </w:pPr>
      <w:r>
        <w:t>configuration option and can change this at any time. Label makes use of many options like fg, bg, font, width, height, etc.</w:t>
      </w:r>
    </w:p>
    <w:p>
      <w:pPr>
        <w:pStyle w:val="7"/>
        <w:spacing w:before="200" w:line="403" w:lineRule="auto"/>
        <w:ind w:left="850" w:right="4907"/>
      </w:pPr>
      <w:r>
        <w:t>Syntax: Label( window_name, options) We can add an image into label as below:</w:t>
      </w:r>
    </w:p>
    <w:p>
      <w:pPr>
        <w:pStyle w:val="7"/>
        <w:spacing w:before="2"/>
        <w:ind w:left="850"/>
      </w:pPr>
      <w:r>
        <w:t>project_img=PhotoImage (file="path with file name")</w:t>
      </w:r>
    </w:p>
    <w:p>
      <w:pPr>
        <w:pStyle w:val="7"/>
        <w:ind w:left="0"/>
      </w:pPr>
    </w:p>
    <w:p>
      <w:pPr>
        <w:pStyle w:val="7"/>
        <w:ind w:left="0"/>
      </w:pPr>
    </w:p>
    <w:p>
      <w:pPr>
        <w:pStyle w:val="7"/>
        <w:spacing w:before="9"/>
        <w:ind w:left="0"/>
        <w:rPr>
          <w:sz w:val="35"/>
        </w:rPr>
      </w:pPr>
    </w:p>
    <w:p>
      <w:pPr>
        <w:pStyle w:val="6"/>
        <w:numPr>
          <w:ilvl w:val="0"/>
          <w:numId w:val="8"/>
        </w:numPr>
        <w:tabs>
          <w:tab w:val="left" w:pos="1567"/>
          <w:tab w:val="left" w:pos="1568"/>
        </w:tabs>
        <w:spacing w:before="0" w:after="0" w:line="240" w:lineRule="auto"/>
        <w:ind w:left="1567" w:right="0" w:hanging="361"/>
        <w:jc w:val="left"/>
        <w:rPr>
          <w:rFonts w:ascii="Symbol" w:hAnsi="Symbol"/>
        </w:rPr>
      </w:pPr>
      <w:r>
        <w:t>Entry:</w:t>
      </w:r>
    </w:p>
    <w:p>
      <w:pPr>
        <w:pStyle w:val="7"/>
        <w:spacing w:before="97" w:line="276" w:lineRule="auto"/>
        <w:ind w:left="850" w:right="338"/>
        <w:jc w:val="both"/>
      </w:pPr>
      <w:r>
        <w:t>An entry is a single line text field user can use to type anything. It’s mostly used in log in form</w:t>
      </w:r>
      <w:r>
        <w:rPr>
          <w:spacing w:val="-9"/>
        </w:rPr>
        <w:t xml:space="preserve"> </w:t>
      </w:r>
      <w:r>
        <w:t>for</w:t>
      </w:r>
      <w:r>
        <w:rPr>
          <w:spacing w:val="-8"/>
        </w:rPr>
        <w:t xml:space="preserve"> </w:t>
      </w:r>
      <w:r>
        <w:t>retrieving</w:t>
      </w:r>
      <w:r>
        <w:rPr>
          <w:spacing w:val="-10"/>
        </w:rPr>
        <w:t xml:space="preserve"> </w:t>
      </w:r>
      <w:r>
        <w:t>username</w:t>
      </w:r>
      <w:r>
        <w:rPr>
          <w:spacing w:val="-6"/>
        </w:rPr>
        <w:t xml:space="preserve"> </w:t>
      </w:r>
      <w:r>
        <w:t>and</w:t>
      </w:r>
      <w:r>
        <w:rPr>
          <w:spacing w:val="-11"/>
        </w:rPr>
        <w:t xml:space="preserve"> </w:t>
      </w:r>
      <w:r>
        <w:t>password.</w:t>
      </w:r>
      <w:r>
        <w:rPr>
          <w:spacing w:val="-7"/>
        </w:rPr>
        <w:t xml:space="preserve"> </w:t>
      </w:r>
      <w:r>
        <w:t>It</w:t>
      </w:r>
      <w:r>
        <w:rPr>
          <w:spacing w:val="-8"/>
        </w:rPr>
        <w:t xml:space="preserve"> </w:t>
      </w:r>
      <w:r>
        <w:t>has</w:t>
      </w:r>
      <w:r>
        <w:rPr>
          <w:spacing w:val="-8"/>
        </w:rPr>
        <w:t xml:space="preserve"> </w:t>
      </w:r>
      <w:r>
        <w:t>a</w:t>
      </w:r>
      <w:r>
        <w:rPr>
          <w:spacing w:val="-9"/>
        </w:rPr>
        <w:t xml:space="preserve"> </w:t>
      </w:r>
      <w:r>
        <w:t>special</w:t>
      </w:r>
      <w:r>
        <w:rPr>
          <w:spacing w:val="-10"/>
        </w:rPr>
        <w:t xml:space="preserve"> </w:t>
      </w:r>
      <w:r>
        <w:t>property</w:t>
      </w:r>
      <w:r>
        <w:rPr>
          <w:spacing w:val="-9"/>
        </w:rPr>
        <w:t xml:space="preserve"> </w:t>
      </w:r>
      <w:r>
        <w:t>to</w:t>
      </w:r>
      <w:r>
        <w:rPr>
          <w:spacing w:val="-11"/>
        </w:rPr>
        <w:t xml:space="preserve"> </w:t>
      </w:r>
      <w:r>
        <w:t>hide/</w:t>
      </w:r>
      <w:r>
        <w:rPr>
          <w:spacing w:val="-8"/>
        </w:rPr>
        <w:t xml:space="preserve"> </w:t>
      </w:r>
      <w:r>
        <w:t>encrypt</w:t>
      </w:r>
      <w:r>
        <w:rPr>
          <w:spacing w:val="-7"/>
        </w:rPr>
        <w:t xml:space="preserve"> </w:t>
      </w:r>
      <w:r>
        <w:t>the text typed by user by using “show=’*’ ”option which replaces each and every letter with the specified symbol/letter (in this case every letter typed by user is encrypted with</w:t>
      </w:r>
      <w:r>
        <w:rPr>
          <w:spacing w:val="-30"/>
        </w:rPr>
        <w:t xml:space="preserve"> </w:t>
      </w:r>
      <w:r>
        <w:t>‘*’).</w:t>
      </w:r>
    </w:p>
    <w:p>
      <w:pPr>
        <w:pStyle w:val="7"/>
        <w:spacing w:before="201"/>
        <w:ind w:left="850"/>
      </w:pPr>
      <w:r>
        <w:t>Syntax: Entry (window_name, options)</w:t>
      </w:r>
    </w:p>
    <w:p>
      <w:pPr>
        <w:pStyle w:val="7"/>
        <w:ind w:left="0"/>
      </w:pPr>
    </w:p>
    <w:p>
      <w:pPr>
        <w:pStyle w:val="4"/>
        <w:numPr>
          <w:ilvl w:val="0"/>
          <w:numId w:val="8"/>
        </w:numPr>
        <w:tabs>
          <w:tab w:val="left" w:pos="1567"/>
          <w:tab w:val="left" w:pos="1568"/>
        </w:tabs>
        <w:spacing w:before="175" w:after="0" w:line="240" w:lineRule="auto"/>
        <w:ind w:left="1567" w:right="0" w:hanging="361"/>
        <w:jc w:val="left"/>
        <w:rPr>
          <w:rFonts w:ascii="Symbol" w:hAnsi="Symbol"/>
          <w:color w:val="333333"/>
        </w:rPr>
      </w:pPr>
      <w:r>
        <w:rPr>
          <w:color w:val="333333"/>
        </w:rPr>
        <w:t>ScrolledText:</w:t>
      </w:r>
    </w:p>
    <w:p>
      <w:pPr>
        <w:pStyle w:val="7"/>
        <w:spacing w:before="108" w:line="283" w:lineRule="auto"/>
        <w:ind w:left="850" w:right="336"/>
        <w:jc w:val="both"/>
      </w:pPr>
      <w:r>
        <w:rPr>
          <w:color w:val="333333"/>
        </w:rPr>
        <w:t>This widget provides the feature of multiple line input field with scrollbar wherein user can</w:t>
      </w:r>
      <w:r>
        <w:rPr>
          <w:color w:val="333333"/>
          <w:spacing w:val="-8"/>
        </w:rPr>
        <w:t xml:space="preserve"> </w:t>
      </w:r>
      <w:r>
        <w:rPr>
          <w:color w:val="333333"/>
        </w:rPr>
        <w:t>type</w:t>
      </w:r>
      <w:r>
        <w:rPr>
          <w:color w:val="333333"/>
          <w:spacing w:val="-10"/>
        </w:rPr>
        <w:t xml:space="preserve"> </w:t>
      </w:r>
      <w:r>
        <w:rPr>
          <w:color w:val="333333"/>
        </w:rPr>
        <w:t>multiple</w:t>
      </w:r>
      <w:r>
        <w:rPr>
          <w:color w:val="333333"/>
          <w:spacing w:val="-10"/>
        </w:rPr>
        <w:t xml:space="preserve"> </w:t>
      </w:r>
      <w:r>
        <w:rPr>
          <w:color w:val="333333"/>
        </w:rPr>
        <w:t>lines</w:t>
      </w:r>
      <w:r>
        <w:rPr>
          <w:color w:val="333333"/>
          <w:spacing w:val="-11"/>
        </w:rPr>
        <w:t xml:space="preserve"> </w:t>
      </w:r>
      <w:r>
        <w:rPr>
          <w:color w:val="333333"/>
        </w:rPr>
        <w:t>of</w:t>
      </w:r>
      <w:r>
        <w:rPr>
          <w:color w:val="333333"/>
          <w:spacing w:val="-8"/>
        </w:rPr>
        <w:t xml:space="preserve"> </w:t>
      </w:r>
      <w:r>
        <w:rPr>
          <w:color w:val="333333"/>
        </w:rPr>
        <w:t>text.</w:t>
      </w:r>
      <w:r>
        <w:rPr>
          <w:color w:val="333333"/>
          <w:spacing w:val="-9"/>
        </w:rPr>
        <w:t xml:space="preserve"> </w:t>
      </w:r>
      <w:r>
        <w:rPr>
          <w:color w:val="333333"/>
        </w:rPr>
        <w:t>This</w:t>
      </w:r>
      <w:r>
        <w:rPr>
          <w:color w:val="333333"/>
          <w:spacing w:val="-8"/>
        </w:rPr>
        <w:t xml:space="preserve"> </w:t>
      </w:r>
      <w:r>
        <w:rPr>
          <w:color w:val="333333"/>
        </w:rPr>
        <w:t>very</w:t>
      </w:r>
      <w:r>
        <w:rPr>
          <w:color w:val="333333"/>
          <w:spacing w:val="-9"/>
        </w:rPr>
        <w:t xml:space="preserve"> </w:t>
      </w:r>
      <w:r>
        <w:rPr>
          <w:color w:val="333333"/>
        </w:rPr>
        <w:t>much</w:t>
      </w:r>
      <w:r>
        <w:rPr>
          <w:color w:val="333333"/>
          <w:spacing w:val="-8"/>
        </w:rPr>
        <w:t xml:space="preserve"> </w:t>
      </w:r>
      <w:r>
        <w:rPr>
          <w:color w:val="333333"/>
        </w:rPr>
        <w:t>useful</w:t>
      </w:r>
      <w:r>
        <w:rPr>
          <w:color w:val="333333"/>
          <w:spacing w:val="-8"/>
        </w:rPr>
        <w:t xml:space="preserve"> </w:t>
      </w:r>
      <w:r>
        <w:rPr>
          <w:color w:val="333333"/>
        </w:rPr>
        <w:t>for</w:t>
      </w:r>
      <w:r>
        <w:rPr>
          <w:color w:val="333333"/>
          <w:spacing w:val="-8"/>
        </w:rPr>
        <w:t xml:space="preserve"> </w:t>
      </w:r>
      <w:r>
        <w:rPr>
          <w:color w:val="333333"/>
        </w:rPr>
        <w:t>typing</w:t>
      </w:r>
      <w:r>
        <w:rPr>
          <w:color w:val="333333"/>
          <w:spacing w:val="-8"/>
        </w:rPr>
        <w:t xml:space="preserve"> </w:t>
      </w:r>
      <w:r>
        <w:rPr>
          <w:color w:val="333333"/>
        </w:rPr>
        <w:t>paragraphs,</w:t>
      </w:r>
      <w:r>
        <w:rPr>
          <w:color w:val="333333"/>
          <w:spacing w:val="-11"/>
        </w:rPr>
        <w:t xml:space="preserve"> </w:t>
      </w:r>
      <w:r>
        <w:rPr>
          <w:color w:val="333333"/>
        </w:rPr>
        <w:t>letter,</w:t>
      </w:r>
      <w:r>
        <w:rPr>
          <w:color w:val="333333"/>
          <w:spacing w:val="-8"/>
        </w:rPr>
        <w:t xml:space="preserve"> </w:t>
      </w:r>
      <w:r>
        <w:rPr>
          <w:color w:val="333333"/>
        </w:rPr>
        <w:t>essays, etc. It also supports various options like: height, width,</w:t>
      </w:r>
      <w:r>
        <w:rPr>
          <w:color w:val="333333"/>
          <w:spacing w:val="-13"/>
        </w:rPr>
        <w:t xml:space="preserve"> </w:t>
      </w:r>
      <w:r>
        <w:rPr>
          <w:color w:val="333333"/>
        </w:rPr>
        <w:t>etc.</w:t>
      </w:r>
    </w:p>
    <w:p>
      <w:pPr>
        <w:pStyle w:val="7"/>
        <w:ind w:left="0"/>
      </w:pPr>
    </w:p>
    <w:p>
      <w:pPr>
        <w:pStyle w:val="7"/>
        <w:ind w:left="0"/>
        <w:rPr>
          <w:sz w:val="23"/>
        </w:rPr>
      </w:pPr>
    </w:p>
    <w:p>
      <w:pPr>
        <w:pStyle w:val="4"/>
        <w:numPr>
          <w:ilvl w:val="0"/>
          <w:numId w:val="8"/>
        </w:numPr>
        <w:tabs>
          <w:tab w:val="left" w:pos="1567"/>
          <w:tab w:val="left" w:pos="1568"/>
        </w:tabs>
        <w:spacing w:before="0" w:after="0" w:line="240" w:lineRule="auto"/>
        <w:ind w:left="1567" w:right="0" w:hanging="361"/>
        <w:jc w:val="left"/>
        <w:rPr>
          <w:rFonts w:ascii="Symbol" w:hAnsi="Symbol"/>
          <w:color w:val="333333"/>
        </w:rPr>
      </w:pPr>
      <w:r>
        <w:rPr>
          <w:color w:val="333333"/>
        </w:rPr>
        <w:t>Scrollbar:</w:t>
      </w:r>
    </w:p>
    <w:p>
      <w:pPr>
        <w:pStyle w:val="7"/>
        <w:spacing w:before="111" w:line="283" w:lineRule="auto"/>
        <w:ind w:left="850" w:right="337"/>
        <w:jc w:val="both"/>
      </w:pPr>
      <w:r>
        <w:rPr>
          <w:color w:val="333333"/>
        </w:rPr>
        <w:t>Scrollbar</w:t>
      </w:r>
      <w:r>
        <w:rPr>
          <w:color w:val="333333"/>
          <w:spacing w:val="-4"/>
        </w:rPr>
        <w:t xml:space="preserve"> </w:t>
      </w:r>
      <w:r>
        <w:rPr>
          <w:color w:val="333333"/>
        </w:rPr>
        <w:t>is</w:t>
      </w:r>
      <w:r>
        <w:rPr>
          <w:color w:val="333333"/>
          <w:spacing w:val="-4"/>
        </w:rPr>
        <w:t xml:space="preserve"> </w:t>
      </w:r>
      <w:r>
        <w:rPr>
          <w:color w:val="333333"/>
        </w:rPr>
        <w:t>a</w:t>
      </w:r>
      <w:r>
        <w:rPr>
          <w:color w:val="333333"/>
          <w:spacing w:val="-5"/>
        </w:rPr>
        <w:t xml:space="preserve"> </w:t>
      </w:r>
      <w:r>
        <w:rPr>
          <w:color w:val="333333"/>
        </w:rPr>
        <w:t>kind</w:t>
      </w:r>
      <w:r>
        <w:rPr>
          <w:color w:val="333333"/>
          <w:spacing w:val="-3"/>
        </w:rPr>
        <w:t xml:space="preserve"> </w:t>
      </w:r>
      <w:r>
        <w:rPr>
          <w:color w:val="333333"/>
        </w:rPr>
        <w:t>of</w:t>
      </w:r>
      <w:r>
        <w:rPr>
          <w:color w:val="333333"/>
          <w:spacing w:val="-3"/>
        </w:rPr>
        <w:t xml:space="preserve"> </w:t>
      </w:r>
      <w:r>
        <w:rPr>
          <w:color w:val="333333"/>
        </w:rPr>
        <w:t>widget</w:t>
      </w:r>
      <w:r>
        <w:rPr>
          <w:color w:val="333333"/>
          <w:spacing w:val="-3"/>
        </w:rPr>
        <w:t xml:space="preserve"> </w:t>
      </w:r>
      <w:r>
        <w:rPr>
          <w:color w:val="333333"/>
        </w:rPr>
        <w:t>that</w:t>
      </w:r>
      <w:r>
        <w:rPr>
          <w:color w:val="333333"/>
          <w:spacing w:val="-4"/>
        </w:rPr>
        <w:t xml:space="preserve"> </w:t>
      </w:r>
      <w:r>
        <w:rPr>
          <w:color w:val="333333"/>
        </w:rPr>
        <w:t>is</w:t>
      </w:r>
      <w:r>
        <w:rPr>
          <w:color w:val="333333"/>
          <w:spacing w:val="-6"/>
        </w:rPr>
        <w:t xml:space="preserve"> </w:t>
      </w:r>
      <w:r>
        <w:rPr>
          <w:color w:val="333333"/>
        </w:rPr>
        <w:t>used</w:t>
      </w:r>
      <w:r>
        <w:rPr>
          <w:color w:val="333333"/>
          <w:spacing w:val="-5"/>
        </w:rPr>
        <w:t xml:space="preserve"> </w:t>
      </w:r>
      <w:r>
        <w:rPr>
          <w:color w:val="333333"/>
        </w:rPr>
        <w:t>to</w:t>
      </w:r>
      <w:r>
        <w:rPr>
          <w:color w:val="333333"/>
          <w:spacing w:val="-4"/>
        </w:rPr>
        <w:t xml:space="preserve"> </w:t>
      </w:r>
      <w:r>
        <w:rPr>
          <w:color w:val="333333"/>
        </w:rPr>
        <w:t>scroll</w:t>
      </w:r>
      <w:r>
        <w:rPr>
          <w:color w:val="333333"/>
          <w:spacing w:val="-6"/>
        </w:rPr>
        <w:t xml:space="preserve"> </w:t>
      </w:r>
      <w:r>
        <w:rPr>
          <w:color w:val="333333"/>
        </w:rPr>
        <w:t>down</w:t>
      </w:r>
      <w:r>
        <w:rPr>
          <w:color w:val="333333"/>
          <w:spacing w:val="-5"/>
        </w:rPr>
        <w:t xml:space="preserve"> </w:t>
      </w:r>
      <w:r>
        <w:rPr>
          <w:color w:val="333333"/>
        </w:rPr>
        <w:t>other</w:t>
      </w:r>
      <w:r>
        <w:rPr>
          <w:color w:val="333333"/>
          <w:spacing w:val="-3"/>
        </w:rPr>
        <w:t xml:space="preserve"> </w:t>
      </w:r>
      <w:r>
        <w:rPr>
          <w:color w:val="333333"/>
        </w:rPr>
        <w:t>widget</w:t>
      </w:r>
      <w:r>
        <w:rPr>
          <w:color w:val="333333"/>
          <w:spacing w:val="-3"/>
        </w:rPr>
        <w:t xml:space="preserve"> </w:t>
      </w:r>
      <w:r>
        <w:rPr>
          <w:color w:val="333333"/>
        </w:rPr>
        <w:t>contents</w:t>
      </w:r>
      <w:r>
        <w:rPr>
          <w:color w:val="333333"/>
          <w:spacing w:val="-4"/>
        </w:rPr>
        <w:t xml:space="preserve"> </w:t>
      </w:r>
      <w:r>
        <w:rPr>
          <w:color w:val="333333"/>
        </w:rPr>
        <w:t>like</w:t>
      </w:r>
      <w:r>
        <w:rPr>
          <w:color w:val="333333"/>
          <w:spacing w:val="-3"/>
        </w:rPr>
        <w:t xml:space="preserve"> </w:t>
      </w:r>
      <w:r>
        <w:rPr>
          <w:color w:val="333333"/>
        </w:rPr>
        <w:t>listbox, text and canvas. Horizontal scrollbars can also be created for entry widget. Syntax: w=Scrollbar (top,</w:t>
      </w:r>
      <w:r>
        <w:rPr>
          <w:color w:val="333333"/>
          <w:spacing w:val="-2"/>
        </w:rPr>
        <w:t xml:space="preserve"> </w:t>
      </w:r>
      <w:r>
        <w:rPr>
          <w:color w:val="333333"/>
        </w:rPr>
        <w:t>options).</w:t>
      </w:r>
    </w:p>
    <w:p>
      <w:pPr>
        <w:pStyle w:val="7"/>
        <w:ind w:left="0"/>
      </w:pPr>
    </w:p>
    <w:p>
      <w:pPr>
        <w:pStyle w:val="7"/>
        <w:ind w:left="0"/>
        <w:rPr>
          <w:sz w:val="23"/>
        </w:rPr>
      </w:pPr>
    </w:p>
    <w:p>
      <w:pPr>
        <w:pStyle w:val="4"/>
        <w:numPr>
          <w:ilvl w:val="0"/>
          <w:numId w:val="8"/>
        </w:numPr>
        <w:tabs>
          <w:tab w:val="left" w:pos="1567"/>
          <w:tab w:val="left" w:pos="1568"/>
        </w:tabs>
        <w:spacing w:before="0" w:after="0" w:line="240" w:lineRule="auto"/>
        <w:ind w:left="1567" w:right="0" w:hanging="361"/>
        <w:jc w:val="left"/>
        <w:rPr>
          <w:rFonts w:ascii="Symbol" w:hAnsi="Symbol"/>
          <w:color w:val="333333"/>
        </w:rPr>
      </w:pPr>
      <w:r>
        <w:rPr>
          <w:color w:val="333333"/>
        </w:rPr>
        <w:t>Spinbox:</w:t>
      </w:r>
    </w:p>
    <w:p>
      <w:pPr>
        <w:pStyle w:val="7"/>
        <w:spacing w:before="110" w:line="283" w:lineRule="auto"/>
        <w:ind w:left="850" w:right="343"/>
        <w:jc w:val="both"/>
      </w:pPr>
      <w:r>
        <w:rPr>
          <w:color w:val="333333"/>
        </w:rPr>
        <w:t>Spinbox is a widget used as a variant of the standard Tkinter entry widget. This Spinbox can be used to select values from a fixed number of values available.</w:t>
      </w:r>
    </w:p>
    <w:p>
      <w:pPr>
        <w:pStyle w:val="7"/>
        <w:spacing w:before="202" w:line="285" w:lineRule="auto"/>
        <w:ind w:left="850" w:right="2280"/>
      </w:pPr>
      <w:r>
        <w:rPr>
          <w:color w:val="333333"/>
        </w:rPr>
        <w:t>The syntax for the Spinbox to create a widget is shown below : W=Spinbox (window, options).</w:t>
      </w:r>
    </w:p>
    <w:p>
      <w:pPr>
        <w:spacing w:after="0" w:line="285" w:lineRule="auto"/>
        <w:sectPr>
          <w:pgSz w:w="12240" w:h="15840"/>
          <w:pgMar w:top="1560" w:right="1100" w:bottom="1600" w:left="1320" w:header="1121" w:footer="1412" w:gutter="0"/>
        </w:sectPr>
      </w:pPr>
    </w:p>
    <w:p>
      <w:pPr>
        <w:pStyle w:val="2"/>
      </w:pPr>
      <w:r>
        <w:t>CHAPTER 3</w:t>
      </w:r>
    </w:p>
    <w:p>
      <w:pPr>
        <w:pStyle w:val="7"/>
        <w:ind w:left="0"/>
        <w:rPr>
          <w:b/>
          <w:sz w:val="20"/>
        </w:rPr>
      </w:pPr>
    </w:p>
    <w:p>
      <w:pPr>
        <w:pStyle w:val="3"/>
        <w:spacing w:before="177"/>
        <w:ind w:left="3164"/>
      </w:pPr>
      <w:r>
        <w:t>SYSTEM DESIGN</w:t>
      </w:r>
    </w:p>
    <w:p>
      <w:pPr>
        <w:pStyle w:val="7"/>
        <w:spacing w:before="3"/>
        <w:ind w:left="0"/>
        <w:rPr>
          <w:b/>
          <w:sz w:val="32"/>
        </w:rPr>
      </w:pPr>
    </w:p>
    <w:p>
      <w:pPr>
        <w:pStyle w:val="7"/>
        <w:spacing w:line="360" w:lineRule="auto"/>
        <w:ind w:left="120" w:right="337"/>
        <w:jc w:val="both"/>
      </w:pPr>
      <w:r>
        <w:t>System</w:t>
      </w:r>
      <w:r>
        <w:rPr>
          <w:spacing w:val="-11"/>
        </w:rPr>
        <w:t xml:space="preserve"> </w:t>
      </w:r>
      <w:r>
        <w:t>design</w:t>
      </w:r>
      <w:r>
        <w:rPr>
          <w:spacing w:val="-11"/>
        </w:rPr>
        <w:t xml:space="preserve"> </w:t>
      </w:r>
      <w:r>
        <w:t>is</w:t>
      </w:r>
      <w:r>
        <w:rPr>
          <w:spacing w:val="-12"/>
        </w:rPr>
        <w:t xml:space="preserve"> </w:t>
      </w:r>
      <w:r>
        <w:t>the</w:t>
      </w:r>
      <w:r>
        <w:rPr>
          <w:spacing w:val="-10"/>
        </w:rPr>
        <w:t xml:space="preserve"> </w:t>
      </w:r>
      <w:r>
        <w:t>process</w:t>
      </w:r>
      <w:r>
        <w:rPr>
          <w:spacing w:val="-12"/>
        </w:rPr>
        <w:t xml:space="preserve"> </w:t>
      </w:r>
      <w:r>
        <w:t>of</w:t>
      </w:r>
      <w:r>
        <w:rPr>
          <w:spacing w:val="-11"/>
        </w:rPr>
        <w:t xml:space="preserve"> </w:t>
      </w:r>
      <w:r>
        <w:t>defining</w:t>
      </w:r>
      <w:r>
        <w:rPr>
          <w:spacing w:val="-11"/>
        </w:rPr>
        <w:t xml:space="preserve"> </w:t>
      </w:r>
      <w:r>
        <w:t>any</w:t>
      </w:r>
      <w:r>
        <w:rPr>
          <w:spacing w:val="-13"/>
        </w:rPr>
        <w:t xml:space="preserve"> </w:t>
      </w:r>
      <w:r>
        <w:t>project</w:t>
      </w:r>
      <w:r>
        <w:rPr>
          <w:spacing w:val="-11"/>
        </w:rPr>
        <w:t xml:space="preserve"> </w:t>
      </w:r>
      <w:r>
        <w:t>in</w:t>
      </w:r>
      <w:r>
        <w:rPr>
          <w:spacing w:val="-12"/>
        </w:rPr>
        <w:t xml:space="preserve"> </w:t>
      </w:r>
      <w:r>
        <w:t>terms</w:t>
      </w:r>
      <w:r>
        <w:rPr>
          <w:spacing w:val="-12"/>
        </w:rPr>
        <w:t xml:space="preserve"> </w:t>
      </w:r>
      <w:r>
        <w:t>of</w:t>
      </w:r>
      <w:r>
        <w:rPr>
          <w:spacing w:val="-11"/>
        </w:rPr>
        <w:t xml:space="preserve"> </w:t>
      </w:r>
      <w:r>
        <w:t>architecture,</w:t>
      </w:r>
      <w:r>
        <w:rPr>
          <w:spacing w:val="-11"/>
        </w:rPr>
        <w:t xml:space="preserve"> </w:t>
      </w:r>
      <w:r>
        <w:t>modules,</w:t>
      </w:r>
      <w:r>
        <w:rPr>
          <w:spacing w:val="-12"/>
        </w:rPr>
        <w:t xml:space="preserve"> </w:t>
      </w:r>
      <w:r>
        <w:t>interfaces, and data of any system to satisfy the system requirements. It is a collection of methods or procedures used to construct a</w:t>
      </w:r>
      <w:r>
        <w:rPr>
          <w:spacing w:val="-4"/>
        </w:rPr>
        <w:t xml:space="preserve"> </w:t>
      </w:r>
      <w:r>
        <w:t>code.</w:t>
      </w:r>
    </w:p>
    <w:p>
      <w:pPr>
        <w:pStyle w:val="5"/>
        <w:numPr>
          <w:ilvl w:val="1"/>
          <w:numId w:val="9"/>
        </w:numPr>
        <w:tabs>
          <w:tab w:val="left" w:pos="541"/>
        </w:tabs>
        <w:spacing w:before="2" w:after="0" w:line="240" w:lineRule="auto"/>
        <w:ind w:left="540" w:right="0" w:hanging="421"/>
        <w:jc w:val="both"/>
      </w:pPr>
      <w:r>
        <w:t>ER</w:t>
      </w:r>
      <w:r>
        <w:rPr>
          <w:spacing w:val="-1"/>
        </w:rPr>
        <w:t xml:space="preserve"> </w:t>
      </w:r>
      <w:r>
        <w:t>Diagram</w:t>
      </w:r>
    </w:p>
    <w:p>
      <w:pPr>
        <w:pStyle w:val="7"/>
        <w:spacing w:before="5"/>
        <w:ind w:left="0"/>
        <w:rPr>
          <w:b/>
          <w:sz w:val="30"/>
        </w:rPr>
      </w:pPr>
    </w:p>
    <w:p>
      <w:pPr>
        <w:pStyle w:val="7"/>
        <w:spacing w:line="360" w:lineRule="auto"/>
        <w:ind w:left="120" w:right="338"/>
        <w:jc w:val="both"/>
      </w:pPr>
      <w:r>
        <w:t>An ER diagram is entity relationship diagram which shows the relationships of entity sets stored in a database. An entity in this context is a component of data. In other words, ER diagrams illustrate the logical structure of databases.</w:t>
      </w:r>
    </w:p>
    <w:p>
      <w:pPr>
        <w:pStyle w:val="7"/>
        <w:spacing w:before="4"/>
        <w:ind w:left="0"/>
        <w:rPr>
          <w:sz w:val="26"/>
        </w:rPr>
      </w:pPr>
      <w:r>
        <w:drawing>
          <wp:anchor distT="0" distB="0" distL="0" distR="0" simplePos="0" relativeHeight="0" behindDoc="0" locked="0" layoutInCell="1" allowOverlap="1">
            <wp:simplePos x="0" y="0"/>
            <wp:positionH relativeFrom="page">
              <wp:posOffset>1075055</wp:posOffset>
            </wp:positionH>
            <wp:positionV relativeFrom="paragraph">
              <wp:posOffset>229235</wp:posOffset>
            </wp:positionV>
            <wp:extent cx="5850890" cy="4302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5851088" cy="4302537"/>
                    </a:xfrm>
                    <a:prstGeom prst="rect">
                      <a:avLst/>
                    </a:prstGeom>
                  </pic:spPr>
                </pic:pic>
              </a:graphicData>
            </a:graphic>
          </wp:anchor>
        </w:drawing>
      </w:r>
    </w:p>
    <w:p>
      <w:pPr>
        <w:spacing w:after="0"/>
        <w:rPr>
          <w:sz w:val="26"/>
        </w:rPr>
        <w:sectPr>
          <w:pgSz w:w="12240" w:h="15840"/>
          <w:pgMar w:top="1560" w:right="1100" w:bottom="1600" w:left="1320" w:header="1121" w:footer="1412" w:gutter="0"/>
        </w:sectPr>
      </w:pPr>
    </w:p>
    <w:p>
      <w:pPr>
        <w:spacing w:before="120"/>
        <w:ind w:left="1254" w:right="2530" w:firstLine="0"/>
        <w:jc w:val="center"/>
        <w:rPr>
          <w:b/>
          <w:sz w:val="22"/>
        </w:rPr>
      </w:pPr>
      <w:r>
        <w:rPr>
          <w:b/>
          <w:sz w:val="22"/>
        </w:rPr>
        <w:t>Fig: 3.1 ER diagram of the system</w:t>
      </w:r>
    </w:p>
    <w:p>
      <w:pPr>
        <w:pStyle w:val="7"/>
        <w:spacing w:before="3"/>
        <w:ind w:left="0"/>
        <w:rPr>
          <w:b/>
          <w:sz w:val="27"/>
        </w:rPr>
      </w:pPr>
    </w:p>
    <w:p>
      <w:pPr>
        <w:pStyle w:val="13"/>
        <w:numPr>
          <w:ilvl w:val="2"/>
          <w:numId w:val="9"/>
        </w:numPr>
        <w:tabs>
          <w:tab w:val="left" w:pos="840"/>
          <w:tab w:val="left" w:pos="841"/>
        </w:tabs>
        <w:spacing w:before="0" w:after="0" w:line="240" w:lineRule="auto"/>
        <w:ind w:left="840" w:right="0" w:hanging="361"/>
        <w:jc w:val="left"/>
        <w:rPr>
          <w:sz w:val="24"/>
        </w:rPr>
      </w:pPr>
      <w:r>
        <w:rPr>
          <w:sz w:val="24"/>
        </w:rPr>
        <w:t>The above diagram consists of four entities: customer, bills, medicine and</w:t>
      </w:r>
      <w:r>
        <w:rPr>
          <w:spacing w:val="-14"/>
          <w:sz w:val="24"/>
        </w:rPr>
        <w:t xml:space="preserve"> </w:t>
      </w:r>
      <w:r>
        <w:rPr>
          <w:sz w:val="24"/>
        </w:rPr>
        <w:t>admin.</w:t>
      </w:r>
    </w:p>
    <w:p>
      <w:pPr>
        <w:pStyle w:val="13"/>
        <w:numPr>
          <w:ilvl w:val="2"/>
          <w:numId w:val="9"/>
        </w:numPr>
        <w:tabs>
          <w:tab w:val="left" w:pos="840"/>
          <w:tab w:val="left" w:pos="841"/>
        </w:tabs>
        <w:spacing w:before="146" w:after="0" w:line="240" w:lineRule="auto"/>
        <w:ind w:left="840" w:right="0" w:hanging="361"/>
        <w:jc w:val="left"/>
        <w:rPr>
          <w:sz w:val="24"/>
        </w:rPr>
      </w:pPr>
      <w:r>
        <w:rPr>
          <w:sz w:val="24"/>
        </w:rPr>
        <w:t>Each entity has a minimum of two</w:t>
      </w:r>
      <w:r>
        <w:rPr>
          <w:spacing w:val="-2"/>
          <w:sz w:val="24"/>
        </w:rPr>
        <w:t xml:space="preserve"> </w:t>
      </w:r>
      <w:r>
        <w:rPr>
          <w:sz w:val="24"/>
        </w:rPr>
        <w:t>attributes.</w:t>
      </w:r>
    </w:p>
    <w:p>
      <w:pPr>
        <w:pStyle w:val="13"/>
        <w:numPr>
          <w:ilvl w:val="2"/>
          <w:numId w:val="9"/>
        </w:numPr>
        <w:tabs>
          <w:tab w:val="left" w:pos="840"/>
          <w:tab w:val="left" w:pos="841"/>
        </w:tabs>
        <w:spacing w:before="148" w:after="0" w:line="240" w:lineRule="auto"/>
        <w:ind w:left="840" w:right="0" w:hanging="361"/>
        <w:jc w:val="left"/>
        <w:rPr>
          <w:sz w:val="24"/>
        </w:rPr>
      </w:pPr>
      <w:r>
        <w:rPr>
          <w:sz w:val="24"/>
        </w:rPr>
        <w:t>The entities are joined using</w:t>
      </w:r>
      <w:r>
        <w:rPr>
          <w:spacing w:val="-5"/>
          <w:sz w:val="24"/>
        </w:rPr>
        <w:t xml:space="preserve"> </w:t>
      </w:r>
      <w:r>
        <w:rPr>
          <w:sz w:val="24"/>
        </w:rPr>
        <w:t>relationships.</w:t>
      </w:r>
    </w:p>
    <w:p>
      <w:pPr>
        <w:pStyle w:val="7"/>
        <w:spacing w:before="6"/>
        <w:ind w:left="0"/>
        <w:rPr>
          <w:sz w:val="28"/>
        </w:rPr>
      </w:pPr>
    </w:p>
    <w:p>
      <w:pPr>
        <w:pStyle w:val="3"/>
        <w:numPr>
          <w:ilvl w:val="1"/>
          <w:numId w:val="9"/>
        </w:numPr>
        <w:tabs>
          <w:tab w:val="left" w:pos="961"/>
        </w:tabs>
        <w:spacing w:before="0" w:after="0" w:line="240" w:lineRule="auto"/>
        <w:ind w:left="960" w:right="0" w:hanging="481"/>
        <w:jc w:val="left"/>
      </w:pPr>
      <w:r>
        <w:t>Relational Model Concepts and</w:t>
      </w:r>
      <w:r>
        <w:rPr>
          <w:spacing w:val="-1"/>
        </w:rPr>
        <w:t xml:space="preserve"> </w:t>
      </w:r>
      <w:r>
        <w:t>Schema</w:t>
      </w:r>
    </w:p>
    <w:p>
      <w:pPr>
        <w:pStyle w:val="7"/>
        <w:ind w:left="0"/>
        <w:rPr>
          <w:b/>
          <w:sz w:val="20"/>
        </w:rPr>
      </w:pPr>
    </w:p>
    <w:p>
      <w:pPr>
        <w:pStyle w:val="7"/>
        <w:spacing w:before="4"/>
        <w:ind w:left="0"/>
        <w:rPr>
          <w:b/>
          <w:sz w:val="23"/>
        </w:rPr>
      </w:pPr>
      <w:r>
        <w:drawing>
          <wp:anchor distT="0" distB="0" distL="0" distR="0" simplePos="0" relativeHeight="1024" behindDoc="0" locked="0" layoutInCell="1" allowOverlap="1">
            <wp:simplePos x="0" y="0"/>
            <wp:positionH relativeFrom="page">
              <wp:posOffset>1154430</wp:posOffset>
            </wp:positionH>
            <wp:positionV relativeFrom="paragraph">
              <wp:posOffset>205105</wp:posOffset>
            </wp:positionV>
            <wp:extent cx="5542915" cy="46894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5543227" cy="4689348"/>
                    </a:xfrm>
                    <a:prstGeom prst="rect">
                      <a:avLst/>
                    </a:prstGeom>
                  </pic:spPr>
                </pic:pic>
              </a:graphicData>
            </a:graphic>
          </wp:anchor>
        </w:drawing>
      </w:r>
    </w:p>
    <w:p>
      <w:pPr>
        <w:pStyle w:val="7"/>
        <w:ind w:left="0"/>
        <w:rPr>
          <w:b/>
          <w:sz w:val="32"/>
        </w:rPr>
      </w:pPr>
    </w:p>
    <w:p>
      <w:pPr>
        <w:spacing w:before="197"/>
        <w:ind w:left="1301" w:right="2530" w:firstLine="0"/>
        <w:jc w:val="center"/>
        <w:rPr>
          <w:b/>
          <w:sz w:val="22"/>
        </w:rPr>
      </w:pPr>
      <w:r>
        <w:rPr>
          <w:b/>
          <w:sz w:val="22"/>
        </w:rPr>
        <w:t>Fig: 3.2 Relational schema</w:t>
      </w:r>
    </w:p>
    <w:p>
      <w:pPr>
        <w:spacing w:after="0"/>
        <w:jc w:val="center"/>
        <w:rPr>
          <w:sz w:val="22"/>
        </w:rPr>
        <w:sectPr>
          <w:pgSz w:w="12240" w:h="15840"/>
          <w:pgMar w:top="1560" w:right="1100" w:bottom="1600" w:left="1320" w:header="1121" w:footer="1412" w:gutter="0"/>
        </w:sectPr>
      </w:pPr>
    </w:p>
    <w:p>
      <w:pPr>
        <w:pStyle w:val="5"/>
        <w:numPr>
          <w:ilvl w:val="1"/>
          <w:numId w:val="9"/>
        </w:numPr>
        <w:tabs>
          <w:tab w:val="left" w:pos="541"/>
        </w:tabs>
        <w:spacing w:before="120" w:after="0" w:line="240" w:lineRule="auto"/>
        <w:ind w:left="540" w:right="0" w:hanging="421"/>
        <w:jc w:val="left"/>
      </w:pPr>
      <w:r>
        <w:t>Algorithm</w:t>
      </w:r>
    </w:p>
    <w:p>
      <w:pPr>
        <w:pStyle w:val="7"/>
        <w:spacing w:before="5"/>
        <w:ind w:left="0"/>
        <w:rPr>
          <w:b/>
          <w:sz w:val="30"/>
        </w:rPr>
      </w:pPr>
    </w:p>
    <w:p>
      <w:pPr>
        <w:pStyle w:val="7"/>
        <w:spacing w:line="360" w:lineRule="auto"/>
        <w:ind w:left="120" w:right="335"/>
        <w:jc w:val="both"/>
      </w:pPr>
      <w:r>
        <w:t>An algorithm is a step by step method of solving a problem. It is commonly used for data processing, calculation and other related computer and mathematical operations. An algorithm is also used to manipulate data in various ways, such as inserting a new data item, searching for a particular item or sorting an item.</w:t>
      </w:r>
    </w:p>
    <w:p>
      <w:pPr>
        <w:pStyle w:val="7"/>
        <w:spacing w:before="162" w:line="496" w:lineRule="auto"/>
        <w:ind w:left="120" w:right="7971"/>
        <w:jc w:val="both"/>
      </w:pPr>
      <w:r>
        <w:t>Step1: Start Step2: Login page</w:t>
      </w:r>
    </w:p>
    <w:p>
      <w:pPr>
        <w:pStyle w:val="7"/>
        <w:spacing w:line="290" w:lineRule="exact"/>
        <w:ind w:left="120"/>
        <w:jc w:val="both"/>
      </w:pPr>
      <w:r>
        <w:t>Step3: Enter username and password</w:t>
      </w:r>
    </w:p>
    <w:p>
      <w:pPr>
        <w:pStyle w:val="7"/>
        <w:spacing w:before="6"/>
        <w:ind w:left="0"/>
        <w:rPr>
          <w:sz w:val="25"/>
        </w:rPr>
      </w:pPr>
    </w:p>
    <w:p>
      <w:pPr>
        <w:pStyle w:val="7"/>
        <w:spacing w:before="1" w:line="494" w:lineRule="auto"/>
        <w:ind w:left="828" w:right="4341" w:hanging="708"/>
      </w:pPr>
      <w:r>
        <w:t>Step4: If username and password matches go to step 5 Else go to step 2</w:t>
      </w:r>
    </w:p>
    <w:p>
      <w:pPr>
        <w:pStyle w:val="7"/>
        <w:spacing w:line="494" w:lineRule="auto"/>
        <w:ind w:left="120" w:right="6069"/>
      </w:pPr>
      <w:r>
        <w:t>Step5: stock maintenance dashboard Step6: add valuable costumer details</w:t>
      </w:r>
    </w:p>
    <w:p>
      <w:pPr>
        <w:pStyle w:val="7"/>
        <w:spacing w:before="3" w:line="494" w:lineRule="auto"/>
        <w:ind w:left="120" w:right="4280"/>
      </w:pPr>
      <w:r>
        <w:t>Step7: add stock or delete stock and check expiry Step8: search from medicine related to symptoms Step9: calculate bill for purchased items from customer Step10: Stop</w:t>
      </w:r>
    </w:p>
    <w:p>
      <w:pPr>
        <w:pStyle w:val="7"/>
        <w:ind w:left="0"/>
      </w:pPr>
    </w:p>
    <w:p>
      <w:pPr>
        <w:pStyle w:val="7"/>
        <w:ind w:left="0"/>
        <w:rPr>
          <w:sz w:val="26"/>
        </w:rPr>
      </w:pPr>
    </w:p>
    <w:p>
      <w:pPr>
        <w:pStyle w:val="5"/>
        <w:numPr>
          <w:ilvl w:val="1"/>
          <w:numId w:val="9"/>
        </w:numPr>
        <w:tabs>
          <w:tab w:val="left" w:pos="541"/>
        </w:tabs>
        <w:spacing w:before="0" w:after="0" w:line="240" w:lineRule="auto"/>
        <w:ind w:left="540" w:right="0" w:hanging="421"/>
        <w:jc w:val="left"/>
      </w:pPr>
      <w:r>
        <w:t>Code and</w:t>
      </w:r>
      <w:r>
        <w:rPr>
          <w:spacing w:val="-2"/>
        </w:rPr>
        <w:t xml:space="preserve"> </w:t>
      </w:r>
      <w:r>
        <w:t>Implementation</w:t>
      </w:r>
    </w:p>
    <w:p>
      <w:pPr>
        <w:pStyle w:val="7"/>
        <w:spacing w:before="5"/>
        <w:ind w:left="0"/>
        <w:rPr>
          <w:b/>
          <w:sz w:val="30"/>
        </w:rPr>
      </w:pPr>
    </w:p>
    <w:p>
      <w:pPr>
        <w:pStyle w:val="7"/>
        <w:spacing w:line="360" w:lineRule="auto"/>
        <w:ind w:left="120" w:right="425" w:firstLine="55"/>
      </w:pPr>
      <w:r>
        <w:t>In computer science, an implementation is often used to describe the interactions of elements in programming languages used in tech world. The code given below is the code that gives the output of this medicine database management system.</w:t>
      </w:r>
    </w:p>
    <w:p>
      <w:pPr>
        <w:spacing w:after="0" w:line="360" w:lineRule="auto"/>
        <w:sectPr>
          <w:pgSz w:w="12240" w:h="15840"/>
          <w:pgMar w:top="1560" w:right="1100" w:bottom="1600" w:left="1320" w:header="1121" w:footer="1412" w:gutter="0"/>
        </w:sectPr>
      </w:pPr>
    </w:p>
    <w:p>
      <w:pPr>
        <w:pStyle w:val="7"/>
        <w:ind w:left="0"/>
        <w:rPr>
          <w:sz w:val="20"/>
        </w:rPr>
      </w:pPr>
    </w:p>
    <w:p>
      <w:pPr>
        <w:pStyle w:val="7"/>
        <w:ind w:left="0"/>
        <w:rPr>
          <w:sz w:val="20"/>
        </w:rPr>
      </w:pPr>
    </w:p>
    <w:p>
      <w:pPr>
        <w:pStyle w:val="7"/>
        <w:spacing w:before="2"/>
        <w:ind w:left="0"/>
        <w:rPr>
          <w:sz w:val="15"/>
        </w:rPr>
      </w:pPr>
    </w:p>
    <w:p>
      <w:pPr>
        <w:pStyle w:val="7"/>
        <w:spacing w:before="51"/>
        <w:ind w:left="120" w:right="7604"/>
      </w:pPr>
      <w:r>
        <w:t>from tkinter import * import time</w:t>
      </w:r>
    </w:p>
    <w:p>
      <w:pPr>
        <w:pStyle w:val="7"/>
        <w:ind w:left="120" w:right="7894"/>
      </w:pPr>
      <w:r>
        <w:t>import sqlite3 import random import tempfile import win32api import win32print</w:t>
      </w:r>
    </w:p>
    <w:p>
      <w:pPr>
        <w:pStyle w:val="7"/>
        <w:spacing w:before="11"/>
        <w:ind w:left="0"/>
        <w:rPr>
          <w:sz w:val="23"/>
        </w:rPr>
      </w:pPr>
    </w:p>
    <w:p>
      <w:pPr>
        <w:pStyle w:val="7"/>
        <w:ind w:left="120"/>
      </w:pPr>
      <w:r>
        <w:t>f=''</w:t>
      </w:r>
    </w:p>
    <w:p>
      <w:pPr>
        <w:pStyle w:val="7"/>
        <w:spacing w:before="1"/>
        <w:ind w:left="120" w:right="9004"/>
      </w:pPr>
      <w:r>
        <w:t>flag='' flags=''</w:t>
      </w:r>
    </w:p>
    <w:p>
      <w:pPr>
        <w:pStyle w:val="7"/>
        <w:spacing w:before="1"/>
        <w:ind w:left="0"/>
      </w:pPr>
    </w:p>
    <w:p>
      <w:pPr>
        <w:pStyle w:val="7"/>
        <w:spacing w:before="1"/>
        <w:ind w:left="120" w:right="6326"/>
      </w:pPr>
      <w:r>
        <w:t>login=sqlite3.connect("admin.db") l=login.cursor()</w:t>
      </w:r>
    </w:p>
    <w:p>
      <w:pPr>
        <w:pStyle w:val="7"/>
        <w:spacing w:before="11"/>
        <w:ind w:left="0"/>
        <w:rPr>
          <w:sz w:val="23"/>
        </w:rPr>
      </w:pPr>
    </w:p>
    <w:p>
      <w:pPr>
        <w:pStyle w:val="7"/>
        <w:ind w:left="120" w:right="6420"/>
      </w:pPr>
      <w:r>
        <w:t>c=sqlite3.connect("medicine.db") cur=c.cursor()</w:t>
      </w:r>
    </w:p>
    <w:p>
      <w:pPr>
        <w:pStyle w:val="7"/>
        <w:ind w:left="0"/>
      </w:pPr>
    </w:p>
    <w:p>
      <w:pPr>
        <w:pStyle w:val="7"/>
        <w:ind w:left="120" w:right="489"/>
      </w:pPr>
      <w:r>
        <w:t>columns=('Sl No', 'Name', 'Type', 'Quantity Left', 'Cost', 'Purpose', 'Expiry Date', 'Rack location', 'Manufacture')</w:t>
      </w:r>
    </w:p>
    <w:p>
      <w:pPr>
        <w:pStyle w:val="7"/>
        <w:spacing w:before="12"/>
        <w:ind w:left="0"/>
        <w:rPr>
          <w:sz w:val="23"/>
        </w:rPr>
      </w:pPr>
    </w:p>
    <w:p>
      <w:pPr>
        <w:pStyle w:val="7"/>
        <w:ind w:left="120"/>
      </w:pPr>
      <w:r>
        <w:t>def open_win(): #OPENS MAIN MENU----------------------------------------------------------------------------</w:t>
      </w:r>
    </w:p>
    <w:p>
      <w:pPr>
        <w:pStyle w:val="7"/>
        <w:ind w:left="120"/>
      </w:pPr>
      <w:r>
        <w:t>MAIN MENU</w:t>
      </w:r>
    </w:p>
    <w:p>
      <w:pPr>
        <w:pStyle w:val="7"/>
        <w:ind w:right="8025"/>
      </w:pPr>
      <w:r>
        <w:t>global apt, flag flag='apt' apt=Tk()</w:t>
      </w:r>
    </w:p>
    <w:p>
      <w:pPr>
        <w:pStyle w:val="7"/>
        <w:spacing w:before="1"/>
      </w:pPr>
      <w:r>
        <w:t>apt.title("Interface")</w:t>
      </w:r>
    </w:p>
    <w:p>
      <w:pPr>
        <w:pStyle w:val="7"/>
        <w:ind w:right="1380"/>
      </w:pPr>
      <w:r>
        <w:t>Label(apt, text="CHEMIST AND DRUGSHOP").grid(row=0,column=0,columnspan=3) Label(apt, text='*'*80).grid(row=1,column=0,columnspan=3)</w:t>
      </w:r>
    </w:p>
    <w:p>
      <w:pPr>
        <w:pStyle w:val="7"/>
        <w:spacing w:line="293" w:lineRule="exact"/>
      </w:pPr>
      <w:r>
        <w:t>Label(apt, text='-'*80).grid(row=3,column=0,columnspan=3)</w:t>
      </w:r>
    </w:p>
    <w:p>
      <w:pPr>
        <w:pStyle w:val="7"/>
        <w:ind w:left="0"/>
      </w:pPr>
    </w:p>
    <w:p>
      <w:pPr>
        <w:pStyle w:val="7"/>
        <w:ind w:right="1512"/>
      </w:pPr>
      <w:r>
        <w:t>Label(apt, text="Stock Maintenance").grid(row=2,column=0) Button(apt,text='New V.C.', width=25, command=val_cus).grid(row=4,column=0)</w:t>
      </w:r>
    </w:p>
    <w:p>
      <w:pPr>
        <w:pStyle w:val="7"/>
      </w:pPr>
      <w:r>
        <w:t>Button(apt,text='Add product to Stock', width=25,command=stock).grid(row=5,column=0) Button(apt,text='Delete product from Stock',</w:t>
      </w:r>
    </w:p>
    <w:p>
      <w:pPr>
        <w:pStyle w:val="7"/>
        <w:spacing w:line="293" w:lineRule="exact"/>
        <w:ind w:left="120"/>
      </w:pPr>
      <w:r>
        <w:t>width=25,command=delete_stock).grid(row=6,column=0)</w:t>
      </w:r>
    </w:p>
    <w:p>
      <w:pPr>
        <w:pStyle w:val="7"/>
        <w:ind w:left="0"/>
      </w:pPr>
    </w:p>
    <w:p>
      <w:pPr>
        <w:pStyle w:val="7"/>
        <w:spacing w:before="12"/>
        <w:ind w:left="0"/>
        <w:rPr>
          <w:sz w:val="23"/>
        </w:rPr>
      </w:pPr>
    </w:p>
    <w:p>
      <w:pPr>
        <w:pStyle w:val="7"/>
        <w:ind w:right="1850"/>
      </w:pPr>
      <w:r>
        <w:t>Label(apt, text="Access Database").grid(row=2,column=1) Button(apt,text='Modify',width=15, command=modify).grid(row=4,column=1)</w:t>
      </w:r>
    </w:p>
    <w:p>
      <w:pPr>
        <w:spacing w:after="0"/>
        <w:sectPr>
          <w:pgSz w:w="12240" w:h="15840"/>
          <w:pgMar w:top="1560" w:right="1100" w:bottom="1600" w:left="1320" w:header="1121" w:footer="1412" w:gutter="0"/>
        </w:sectPr>
      </w:pPr>
    </w:p>
    <w:p>
      <w:pPr>
        <w:pStyle w:val="7"/>
        <w:spacing w:before="120"/>
        <w:ind w:right="1029"/>
      </w:pPr>
      <w:r>
        <w:t>Button(apt,text='Search', width=15, command=search).grid(row=5,column=1) Button(apt,text='Expiry Check', width=15, command=exp_date).grid(row=6,column=1)</w:t>
      </w:r>
    </w:p>
    <w:p>
      <w:pPr>
        <w:pStyle w:val="7"/>
        <w:spacing w:before="11"/>
        <w:ind w:left="0"/>
        <w:rPr>
          <w:sz w:val="23"/>
        </w:rPr>
      </w:pPr>
    </w:p>
    <w:p>
      <w:pPr>
        <w:pStyle w:val="7"/>
        <w:spacing w:before="1"/>
        <w:ind w:right="3613"/>
      </w:pPr>
      <w:r>
        <w:t>Label(apt, text="Handle Cash Flows").grid(row=2,column=2) Button(apt,text="Check Today's Revenue",</w:t>
      </w:r>
    </w:p>
    <w:p>
      <w:pPr>
        <w:pStyle w:val="7"/>
        <w:ind w:right="1996" w:hanging="219"/>
      </w:pPr>
      <w:r>
        <w:t>width=20,command=show_rev).grid(row=5,column=2) Button(apt,text='Billing', width=20, command=billing).grid(row=4,column=2)</w:t>
      </w:r>
    </w:p>
    <w:p>
      <w:pPr>
        <w:pStyle w:val="7"/>
        <w:spacing w:before="11"/>
        <w:ind w:left="0"/>
        <w:rPr>
          <w:sz w:val="23"/>
        </w:rPr>
      </w:pPr>
    </w:p>
    <w:p>
      <w:pPr>
        <w:pStyle w:val="7"/>
        <w:ind w:right="2280"/>
      </w:pPr>
      <w:r>
        <w:t>Label(apt, text='-'*80).grid(row=12,column=0,columnspan=3) Button(apt,text='Logout',command=again).grid(row=13, column=2) apt.mainloop()</w:t>
      </w:r>
    </w:p>
    <w:p>
      <w:pPr>
        <w:pStyle w:val="7"/>
        <w:spacing w:before="2"/>
        <w:ind w:left="0"/>
      </w:pPr>
    </w:p>
    <w:p>
      <w:pPr>
        <w:pStyle w:val="7"/>
        <w:tabs>
          <w:tab w:val="left" w:leader="hyphen" w:pos="8389"/>
        </w:tabs>
        <w:ind w:left="120"/>
      </w:pPr>
      <w:r>
        <w:t>def delete_stock(): #OPENS</w:t>
      </w:r>
      <w:r>
        <w:rPr>
          <w:spacing w:val="-9"/>
        </w:rPr>
        <w:t xml:space="preserve"> </w:t>
      </w:r>
      <w:r>
        <w:t>DELETE</w:t>
      </w:r>
      <w:r>
        <w:rPr>
          <w:spacing w:val="-3"/>
        </w:rPr>
        <w:t xml:space="preserve"> </w:t>
      </w:r>
      <w:r>
        <w:t>WINDOW</w:t>
      </w:r>
      <w:r>
        <w:tab/>
      </w:r>
      <w:r>
        <w:t>DELETES A</w:t>
      </w:r>
    </w:p>
    <w:p>
      <w:pPr>
        <w:pStyle w:val="7"/>
        <w:ind w:left="120"/>
      </w:pPr>
      <w:r>
        <w:t>PARTICULAR STOCK ITEM</w:t>
      </w:r>
    </w:p>
    <w:p>
      <w:pPr>
        <w:pStyle w:val="7"/>
        <w:ind w:right="7162"/>
      </w:pPr>
      <w:r>
        <w:t>global cur, c, flag, lb1, d apt.destroy()</w:t>
      </w:r>
    </w:p>
    <w:p>
      <w:pPr>
        <w:pStyle w:val="7"/>
        <w:ind w:right="8754"/>
      </w:pPr>
      <w:r>
        <w:t>flag='d' d=Tk()</w:t>
      </w:r>
    </w:p>
    <w:p>
      <w:pPr>
        <w:pStyle w:val="7"/>
        <w:spacing w:line="293" w:lineRule="exact"/>
      </w:pPr>
      <w:r>
        <w:t>d.title("Delete a product from Stock")</w:t>
      </w:r>
    </w:p>
    <w:p>
      <w:pPr>
        <w:pStyle w:val="7"/>
      </w:pPr>
      <w:r>
        <w:t>Label(d,text='Enter Product to delete:').grid(row=0,column=0) Label(d,text='',width=30,bg='white').grid(row=0,column=1) Label(d,text='Product').grid(row=2,column=0)</w:t>
      </w:r>
    </w:p>
    <w:p>
      <w:pPr>
        <w:pStyle w:val="7"/>
        <w:tabs>
          <w:tab w:val="left" w:pos="3137"/>
          <w:tab w:val="left" w:pos="5024"/>
        </w:tabs>
        <w:ind w:right="2245"/>
      </w:pPr>
      <w:r>
        <w:t>Label(d,text='Qty.</w:t>
      </w:r>
      <w:r>
        <w:rPr>
          <w:spacing w:val="49"/>
        </w:rPr>
        <w:t xml:space="preserve"> </w:t>
      </w:r>
      <w:r>
        <w:t>Exp.dt.</w:t>
      </w:r>
      <w:r>
        <w:tab/>
      </w:r>
      <w:r>
        <w:t>Cost</w:t>
      </w:r>
      <w:r>
        <w:tab/>
      </w:r>
      <w:r>
        <w:t xml:space="preserve">').grid(row=2,column=1) ren() </w:t>
      </w:r>
      <w:r>
        <w:rPr>
          <w:spacing w:val="-1"/>
        </w:rPr>
        <w:t>b=Button(d,width=20,text='Delete',command=delt).grid(row=0,column=3)</w:t>
      </w:r>
    </w:p>
    <w:p>
      <w:pPr>
        <w:pStyle w:val="7"/>
        <w:spacing w:before="1"/>
      </w:pPr>
      <w:r>
        <w:t>b=Button(d,width=20,text='Main Menu',command=main_menu).grid(row=5,column=3) d.mainloop()</w:t>
      </w:r>
    </w:p>
    <w:p>
      <w:pPr>
        <w:pStyle w:val="7"/>
        <w:ind w:left="0"/>
      </w:pPr>
    </w:p>
    <w:p>
      <w:pPr>
        <w:pStyle w:val="7"/>
        <w:ind w:left="120"/>
      </w:pPr>
      <w:r>
        <w:t>def ren():</w:t>
      </w:r>
    </w:p>
    <w:p>
      <w:pPr>
        <w:pStyle w:val="7"/>
        <w:ind w:right="7773"/>
      </w:pPr>
      <w:r>
        <w:t>global lb1,d,cur,c def onvsb(*args):</w:t>
      </w:r>
    </w:p>
    <w:p>
      <w:pPr>
        <w:pStyle w:val="7"/>
        <w:ind w:left="557" w:right="7604"/>
      </w:pPr>
      <w:r>
        <w:t>lb1.yview(*args) lb2.yview(*args)</w:t>
      </w:r>
    </w:p>
    <w:p>
      <w:pPr>
        <w:pStyle w:val="7"/>
        <w:ind w:left="557" w:right="5549" w:hanging="219"/>
      </w:pPr>
      <w:r>
        <w:t>def onmousewheel(): lb1.ywiew=('scroll',event.delta,'units') lb2.ywiew=('scroll',event.delta,'units') return 'break'</w:t>
      </w:r>
    </w:p>
    <w:p>
      <w:pPr>
        <w:pStyle w:val="7"/>
        <w:ind w:right="4579"/>
      </w:pPr>
      <w:r>
        <w:t>cx=0 vsb=Scrollbar(orient='vertical',command=onvsb) lb1=Listbox(d,width=25, yscrollcommand=vsb.set) lb2=Listbox(d,width=30,yscrollcommand=vsb.set) vsb.grid(row=3,column=2,sticky=N+S)</w:t>
      </w:r>
    </w:p>
    <w:p>
      <w:pPr>
        <w:spacing w:after="0"/>
        <w:sectPr>
          <w:pgSz w:w="12240" w:h="15840"/>
          <w:pgMar w:top="1560" w:right="1100" w:bottom="1600" w:left="1320" w:header="1121" w:footer="1412" w:gutter="0"/>
        </w:sectPr>
      </w:pPr>
    </w:p>
    <w:p>
      <w:pPr>
        <w:pStyle w:val="7"/>
        <w:spacing w:before="120"/>
        <w:ind w:right="5308"/>
      </w:pPr>
      <w:r>
        <w:t>lb1.grid(row=3,column=0) lb2.grid(row=3,column=1) lb1.bind('&lt;MouseWheel&gt;',onmousewheel) lb2.bind('&lt;MouseWheel&gt;',onmousewheel) cur.execute("select *from med")</w:t>
      </w:r>
    </w:p>
    <w:p>
      <w:pPr>
        <w:pStyle w:val="7"/>
        <w:ind w:left="557" w:right="8404" w:hanging="219"/>
      </w:pPr>
      <w:r>
        <w:t>for i in cur: cx+=1</w:t>
      </w:r>
    </w:p>
    <w:p>
      <w:pPr>
        <w:pStyle w:val="7"/>
        <w:ind w:left="557" w:right="6069"/>
      </w:pPr>
      <w:r>
        <w:t>s1=[str(i[0]),str(i[1])] s2=[str(i[3]),str(i[6]),str(i[4])] lb1.insert(cx,'. '.join(s1))</w:t>
      </w:r>
    </w:p>
    <w:p>
      <w:pPr>
        <w:pStyle w:val="7"/>
        <w:spacing w:before="1"/>
        <w:ind w:right="5878" w:firstLine="218"/>
      </w:pPr>
      <w:r>
        <w:t>lb2.insert(cx,' '.join(s2)) c.commit() lb1.bind('&lt;&lt;ListboxSelect&gt;&gt;',</w:t>
      </w:r>
      <w:r>
        <w:rPr>
          <w:spacing w:val="-17"/>
        </w:rPr>
        <w:t xml:space="preserve"> </w:t>
      </w:r>
      <w:r>
        <w:t>sel_del)</w:t>
      </w:r>
    </w:p>
    <w:p>
      <w:pPr>
        <w:pStyle w:val="7"/>
        <w:spacing w:before="12"/>
        <w:ind w:left="0"/>
        <w:rPr>
          <w:sz w:val="23"/>
        </w:rPr>
      </w:pPr>
    </w:p>
    <w:p>
      <w:pPr>
        <w:pStyle w:val="7"/>
        <w:ind w:left="120"/>
      </w:pPr>
      <w:r>
        <w:t>def sel_del(e):</w:t>
      </w:r>
    </w:p>
    <w:p>
      <w:pPr>
        <w:pStyle w:val="7"/>
        <w:ind w:right="7067"/>
      </w:pPr>
      <w:r>
        <w:t>global lb1, d, cur, c,p, sl2 p=lb1.curselection() print (p)</w:t>
      </w:r>
    </w:p>
    <w:p>
      <w:pPr>
        <w:pStyle w:val="7"/>
        <w:ind w:right="8965"/>
      </w:pPr>
      <w:r>
        <w:t>x=0 sl2=''</w:t>
      </w:r>
    </w:p>
    <w:p>
      <w:pPr>
        <w:pStyle w:val="7"/>
        <w:ind w:right="6217"/>
      </w:pPr>
      <w:r>
        <w:t>cur.execute("select * from med") for i in cur:</w:t>
      </w:r>
    </w:p>
    <w:p>
      <w:pPr>
        <w:pStyle w:val="7"/>
        <w:spacing w:line="293" w:lineRule="exact"/>
        <w:ind w:left="554"/>
      </w:pPr>
      <w:r>
        <w:t>print (x, p[0])</w:t>
      </w:r>
    </w:p>
    <w:p>
      <w:pPr>
        <w:pStyle w:val="7"/>
        <w:ind w:left="773" w:right="7851" w:hanging="216"/>
      </w:pPr>
      <w:r>
        <w:t>if x==int(p[0]): sl2=i[0] break</w:t>
      </w:r>
    </w:p>
    <w:p>
      <w:pPr>
        <w:pStyle w:val="7"/>
        <w:spacing w:before="1"/>
        <w:ind w:left="557"/>
      </w:pPr>
      <w:r>
        <w:t>x+=1</w:t>
      </w:r>
    </w:p>
    <w:p>
      <w:pPr>
        <w:pStyle w:val="7"/>
        <w:ind w:right="8407"/>
      </w:pPr>
      <w:r>
        <w:t>c.commit() print (sl2)</w:t>
      </w:r>
    </w:p>
    <w:p>
      <w:pPr>
        <w:pStyle w:val="7"/>
        <w:ind w:right="3602"/>
      </w:pPr>
      <w:r>
        <w:t>Label(d,text=' ',bg='white', width=20).grid(row=0,column=1) cur.execute('Select * from med')</w:t>
      </w:r>
    </w:p>
    <w:p>
      <w:pPr>
        <w:pStyle w:val="7"/>
        <w:spacing w:line="293" w:lineRule="exact"/>
      </w:pPr>
      <w:r>
        <w:t>for i in cur:</w:t>
      </w:r>
    </w:p>
    <w:p>
      <w:pPr>
        <w:pStyle w:val="7"/>
        <w:ind w:left="557"/>
      </w:pPr>
      <w:r>
        <w:t>if i[0]==sl2:</w:t>
      </w:r>
    </w:p>
    <w:p>
      <w:pPr>
        <w:pStyle w:val="7"/>
        <w:ind w:right="3256" w:firstLine="434"/>
      </w:pPr>
      <w:r>
        <w:t>Label(d,text=i[0]+'. '+i[1],bg='white').grid(row=0,column=1) c.commit()</w:t>
      </w:r>
    </w:p>
    <w:p>
      <w:pPr>
        <w:pStyle w:val="7"/>
        <w:spacing w:before="11"/>
        <w:ind w:left="0"/>
        <w:rPr>
          <w:sz w:val="23"/>
        </w:rPr>
      </w:pPr>
    </w:p>
    <w:p>
      <w:pPr>
        <w:pStyle w:val="7"/>
        <w:ind w:left="120"/>
      </w:pPr>
      <w:r>
        <w:t>def delt():</w:t>
      </w:r>
    </w:p>
    <w:p>
      <w:pPr>
        <w:pStyle w:val="7"/>
      </w:pPr>
      <w:r>
        <w:t>global p,c,cur,d</w:t>
      </w:r>
    </w:p>
    <w:p>
      <w:pPr>
        <w:pStyle w:val="7"/>
        <w:spacing w:before="3"/>
        <w:ind w:right="4280"/>
      </w:pPr>
      <w:r>
        <w:t>cur.execute("delete from med where sl_no=?",(sl2,)) c.commit()</w:t>
      </w:r>
    </w:p>
    <w:p>
      <w:pPr>
        <w:pStyle w:val="7"/>
        <w:spacing w:line="293" w:lineRule="exact"/>
      </w:pPr>
      <w:r>
        <w:t>ren()</w:t>
      </w:r>
    </w:p>
    <w:p>
      <w:pPr>
        <w:spacing w:after="0" w:line="293" w:lineRule="exact"/>
        <w:sectPr>
          <w:pgSz w:w="12240" w:h="15840"/>
          <w:pgMar w:top="1560" w:right="1100" w:bottom="1600" w:left="1320" w:header="1121" w:footer="1412" w:gutter="0"/>
        </w:sectPr>
      </w:pPr>
    </w:p>
    <w:p>
      <w:pPr>
        <w:pStyle w:val="7"/>
        <w:tabs>
          <w:tab w:val="left" w:pos="1602"/>
        </w:tabs>
        <w:spacing w:before="120"/>
        <w:ind w:left="120"/>
      </w:pPr>
      <w:r>
        <w:t>def</w:t>
      </w:r>
      <w:r>
        <w:rPr>
          <w:spacing w:val="-2"/>
        </w:rPr>
        <w:t xml:space="preserve"> </w:t>
      </w:r>
      <w:r>
        <w:t>modify():</w:t>
      </w:r>
      <w:r>
        <w:tab/>
      </w:r>
      <w:r>
        <w:t># window for</w:t>
      </w:r>
      <w:r>
        <w:rPr>
          <w:spacing w:val="-18"/>
        </w:rPr>
        <w:t xml:space="preserve"> </w:t>
      </w:r>
      <w:r>
        <w:t>modification-----------------------------------------------------------------------</w:t>
      </w:r>
    </w:p>
    <w:p>
      <w:pPr>
        <w:pStyle w:val="7"/>
        <w:ind w:left="120"/>
      </w:pPr>
      <w:r>
        <w:t>MODIFY</w:t>
      </w:r>
    </w:p>
    <w:p>
      <w:pPr>
        <w:pStyle w:val="7"/>
        <w:ind w:right="3428"/>
      </w:pPr>
      <w:r>
        <w:t>global cur, c, accept, flag, att, up, n, name_, apt, st, col,col_n col=('', '', 'type', 'qty_left', 'cost', 'purpose', 'expdt', 'loc', 'mfg')</w:t>
      </w:r>
    </w:p>
    <w:p>
      <w:pPr>
        <w:pStyle w:val="7"/>
        <w:ind w:left="120" w:right="1646" w:firstLine="218"/>
      </w:pPr>
      <w:r>
        <w:t>col_n=('', '', 'Type', 'Quantity Left', 'Cost', 'Purpose', 'Expiry Date', 'Rack location', 'Manufacture')</w:t>
      </w:r>
    </w:p>
    <w:p>
      <w:pPr>
        <w:pStyle w:val="7"/>
        <w:ind w:right="8195"/>
      </w:pPr>
      <w:r>
        <w:t>flag='st' name_='' apt.destroy() n=[]</w:t>
      </w:r>
    </w:p>
    <w:p>
      <w:pPr>
        <w:pStyle w:val="7"/>
        <w:spacing w:before="1"/>
        <w:ind w:right="6217"/>
      </w:pPr>
      <w:r>
        <w:t>cur.execute("select * from med") for i in cur:</w:t>
      </w:r>
    </w:p>
    <w:p>
      <w:pPr>
        <w:pStyle w:val="7"/>
        <w:ind w:right="7803" w:firstLine="216"/>
      </w:pPr>
      <w:r>
        <w:t xml:space="preserve">n.append(i[1]) c.commit() st=Tk() </w:t>
      </w:r>
      <w:r>
        <w:rPr>
          <w:spacing w:val="-1"/>
        </w:rPr>
        <w:t>st.title('MODIFY')</w:t>
      </w:r>
    </w:p>
    <w:p>
      <w:pPr>
        <w:pStyle w:val="7"/>
        <w:ind w:right="798"/>
      </w:pPr>
      <w:r>
        <w:t>Label(st, text='-'*48+' MODIFY DATABASE '+'-'*48).grid(row=0, column=0,columnspan=6) def onvsb(*args):</w:t>
      </w:r>
    </w:p>
    <w:p>
      <w:pPr>
        <w:pStyle w:val="7"/>
        <w:ind w:right="7280" w:firstLine="216"/>
      </w:pPr>
      <w:r>
        <w:t>name_.yview(*args) def onmousewheel():</w:t>
      </w:r>
    </w:p>
    <w:p>
      <w:pPr>
        <w:pStyle w:val="7"/>
        <w:ind w:left="557" w:right="5183" w:hanging="3"/>
      </w:pPr>
      <w:r>
        <w:t>name_.ywiew=('scroll',event.delta,'units') return 'break'</w:t>
      </w:r>
    </w:p>
    <w:p>
      <w:pPr>
        <w:pStyle w:val="7"/>
        <w:ind w:right="4737"/>
      </w:pPr>
      <w:r>
        <w:t>cx=0 vsb=Scrollbar(orient='vertical',command=onvsb) vsb.grid(row=1,column=3,sticky=N+S)</w:t>
      </w:r>
    </w:p>
    <w:p>
      <w:pPr>
        <w:pStyle w:val="7"/>
        <w:spacing w:before="1"/>
        <w:ind w:right="4217"/>
      </w:pPr>
      <w:r>
        <w:t>name_=Listbox(st,width=43,yscrollcommand=vsb.set) cur.execute("select *from med")</w:t>
      </w:r>
    </w:p>
    <w:p>
      <w:pPr>
        <w:pStyle w:val="7"/>
        <w:ind w:left="557" w:right="8404" w:hanging="219"/>
      </w:pPr>
      <w:r>
        <w:t>for i in cur: cx+=1</w:t>
      </w:r>
    </w:p>
    <w:p>
      <w:pPr>
        <w:pStyle w:val="7"/>
        <w:ind w:left="554" w:right="4850"/>
      </w:pPr>
      <w:r>
        <w:t>name_.insert(cx,(str(i[0])+'. '+str(i[1]))) name_.grid(row=1,column=1,columnspan=2)</w:t>
      </w:r>
    </w:p>
    <w:p>
      <w:pPr>
        <w:pStyle w:val="7"/>
        <w:ind w:right="4939"/>
      </w:pPr>
      <w:r>
        <w:t>c.commit() name_.bind('&lt;MouseWheel&gt;',onmousewheel) name_.bind('&lt;&lt;ListboxSelect&gt;&gt;', sel_mn)</w:t>
      </w:r>
    </w:p>
    <w:p>
      <w:pPr>
        <w:pStyle w:val="7"/>
        <w:spacing w:before="10"/>
        <w:ind w:left="0"/>
        <w:rPr>
          <w:sz w:val="23"/>
        </w:rPr>
      </w:pPr>
    </w:p>
    <w:p>
      <w:pPr>
        <w:pStyle w:val="7"/>
        <w:spacing w:before="1"/>
        <w:ind w:right="3029"/>
      </w:pPr>
      <w:r>
        <w:t>Label(st, text='Enter Medicine Name: ').grid(row=1, column=0) Label(st, text='Enter changed Value of: ').grid(row=2, column=0) att=Spinbox(st, values=col_n)</w:t>
      </w:r>
    </w:p>
    <w:p>
      <w:pPr>
        <w:pStyle w:val="7"/>
        <w:spacing w:before="2"/>
        <w:ind w:right="6897"/>
      </w:pPr>
      <w:r>
        <w:t>att.grid(row=2, column=1) up=Entry(st) up.grid(row=2, column=2)</w:t>
      </w:r>
    </w:p>
    <w:p>
      <w:pPr>
        <w:pStyle w:val="7"/>
        <w:spacing w:line="292" w:lineRule="exact"/>
      </w:pPr>
      <w:r>
        <w:t>Button(st,width=10,text='Submit', command=save_mod).grid(row=2, column=4)</w:t>
      </w:r>
    </w:p>
    <w:p>
      <w:pPr>
        <w:spacing w:after="0" w:line="292" w:lineRule="exact"/>
        <w:sectPr>
          <w:pgSz w:w="12240" w:h="15840"/>
          <w:pgMar w:top="1560" w:right="1100" w:bottom="1600" w:left="1320" w:header="1121" w:footer="1412" w:gutter="0"/>
        </w:sectPr>
      </w:pPr>
    </w:p>
    <w:p>
      <w:pPr>
        <w:pStyle w:val="7"/>
        <w:spacing w:before="120"/>
        <w:ind w:right="1124"/>
      </w:pPr>
      <w:r>
        <w:t>Button(st,width=10,text='Reset', command=res).grid(row=2, column=5) Button(st,width=10,text='Show data', command=show_val).grid(row=1, column=4) Label(st, text='-'*120).grid(row=3,column=0,columnspan=6) Button(st,width=10,text='Main Menu',command=main_menu).grid(row=5,column=5) st.mainloop()</w:t>
      </w:r>
    </w:p>
    <w:p>
      <w:pPr>
        <w:pStyle w:val="7"/>
        <w:spacing w:before="11"/>
        <w:ind w:left="0"/>
        <w:rPr>
          <w:sz w:val="23"/>
        </w:rPr>
      </w:pPr>
    </w:p>
    <w:p>
      <w:pPr>
        <w:pStyle w:val="7"/>
        <w:ind w:right="8254" w:hanging="219"/>
      </w:pPr>
      <w:r>
        <w:t>def res(): global st, up up=Entry(st)</w:t>
      </w:r>
    </w:p>
    <w:p>
      <w:pPr>
        <w:pStyle w:val="7"/>
        <w:spacing w:before="2"/>
      </w:pPr>
      <w:r>
        <w:t>up.grid(row=2, column=2)</w:t>
      </w:r>
    </w:p>
    <w:p>
      <w:pPr>
        <w:pStyle w:val="7"/>
        <w:tabs>
          <w:tab w:val="left" w:pos="4109"/>
        </w:tabs>
      </w:pPr>
      <w:r>
        <w:t>Label(st,width=20,</w:t>
      </w:r>
      <w:r>
        <w:rPr>
          <w:spacing w:val="-5"/>
        </w:rPr>
        <w:t xml:space="preserve"> </w:t>
      </w:r>
      <w:r>
        <w:t>text='</w:t>
      </w:r>
      <w:r>
        <w:tab/>
      </w:r>
      <w:r>
        <w:t>').grid(row=5,column=i)</w:t>
      </w:r>
    </w:p>
    <w:p>
      <w:pPr>
        <w:pStyle w:val="7"/>
        <w:ind w:left="0"/>
      </w:pPr>
    </w:p>
    <w:p>
      <w:pPr>
        <w:pStyle w:val="7"/>
        <w:ind w:left="120"/>
      </w:pPr>
      <w:r>
        <w:t>def sel_mn(e):</w:t>
      </w:r>
    </w:p>
    <w:p>
      <w:pPr>
        <w:pStyle w:val="7"/>
        <w:ind w:right="5954"/>
      </w:pPr>
      <w:r>
        <w:t>global n,name_, name_mn, sl, c, cur name_mn='' p=name_.curselection()</w:t>
      </w:r>
    </w:p>
    <w:p>
      <w:pPr>
        <w:pStyle w:val="7"/>
        <w:ind w:right="8679"/>
      </w:pPr>
      <w:r>
        <w:t xml:space="preserve">print </w:t>
      </w:r>
      <w:r>
        <w:rPr>
          <w:spacing w:val="-5"/>
        </w:rPr>
        <w:t xml:space="preserve">(p) </w:t>
      </w:r>
      <w:r>
        <w:t>x=0</w:t>
      </w:r>
    </w:p>
    <w:p>
      <w:pPr>
        <w:pStyle w:val="7"/>
        <w:spacing w:line="293" w:lineRule="exact"/>
      </w:pPr>
      <w:r>
        <w:t>sl=''</w:t>
      </w:r>
    </w:p>
    <w:p>
      <w:pPr>
        <w:pStyle w:val="7"/>
        <w:ind w:right="6217"/>
      </w:pPr>
      <w:r>
        <w:t>cur.execute("select * from med") for i in cur:</w:t>
      </w:r>
    </w:p>
    <w:p>
      <w:pPr>
        <w:pStyle w:val="7"/>
        <w:spacing w:line="293" w:lineRule="exact"/>
        <w:ind w:left="554"/>
      </w:pPr>
      <w:r>
        <w:t>print (x, p[0])</w:t>
      </w:r>
    </w:p>
    <w:p>
      <w:pPr>
        <w:pStyle w:val="7"/>
        <w:ind w:left="773" w:right="7870" w:hanging="216"/>
      </w:pPr>
      <w:r>
        <w:t>if</w:t>
      </w:r>
      <w:r>
        <w:rPr>
          <w:spacing w:val="-8"/>
        </w:rPr>
        <w:t xml:space="preserve"> </w:t>
      </w:r>
      <w:r>
        <w:t>x==int(p[0]): sl=i[0] break</w:t>
      </w:r>
    </w:p>
    <w:p>
      <w:pPr>
        <w:pStyle w:val="7"/>
        <w:spacing w:before="2"/>
        <w:ind w:left="557"/>
      </w:pPr>
      <w:r>
        <w:t>x+=1</w:t>
      </w:r>
    </w:p>
    <w:p>
      <w:pPr>
        <w:pStyle w:val="7"/>
        <w:ind w:right="8407"/>
      </w:pPr>
      <w:r>
        <w:t>c.commit() print (sl)</w:t>
      </w:r>
    </w:p>
    <w:p>
      <w:pPr>
        <w:pStyle w:val="7"/>
        <w:ind w:right="7523"/>
      </w:pPr>
      <w:r>
        <w:t>name_nm=n[int(sl)] print (name_nm)</w:t>
      </w:r>
    </w:p>
    <w:p>
      <w:pPr>
        <w:pStyle w:val="7"/>
        <w:spacing w:before="11"/>
        <w:ind w:left="0"/>
        <w:rPr>
          <w:sz w:val="23"/>
        </w:rPr>
      </w:pPr>
    </w:p>
    <w:p>
      <w:pPr>
        <w:pStyle w:val="7"/>
        <w:ind w:left="120"/>
        <w:jc w:val="both"/>
      </w:pPr>
      <w:r>
        <w:t>def show_val():</w:t>
      </w:r>
    </w:p>
    <w:p>
      <w:pPr>
        <w:pStyle w:val="7"/>
        <w:ind w:right="5223"/>
        <w:jc w:val="both"/>
      </w:pPr>
      <w:r>
        <w:t>global st, name_mn, att, cur, c, col, col_n, sl for i in range(3):</w:t>
      </w:r>
    </w:p>
    <w:p>
      <w:pPr>
        <w:pStyle w:val="7"/>
        <w:tabs>
          <w:tab w:val="left" w:pos="4325"/>
        </w:tabs>
        <w:ind w:right="3199" w:firstLine="218"/>
        <w:jc w:val="both"/>
      </w:pPr>
      <w:r>
        <w:t>Label(st,width=20,</w:t>
      </w:r>
      <w:r>
        <w:rPr>
          <w:spacing w:val="-6"/>
        </w:rPr>
        <w:t xml:space="preserve"> </w:t>
      </w:r>
      <w:r>
        <w:t>text='</w:t>
      </w:r>
      <w:r>
        <w:tab/>
      </w:r>
      <w:r>
        <w:rPr>
          <w:spacing w:val="-1"/>
        </w:rPr>
        <w:t xml:space="preserve">').grid(row=5,column=i) </w:t>
      </w:r>
      <w:r>
        <w:t>cur.execute("select * from</w:t>
      </w:r>
      <w:r>
        <w:rPr>
          <w:spacing w:val="-1"/>
        </w:rPr>
        <w:t xml:space="preserve"> </w:t>
      </w:r>
      <w:r>
        <w:t>med")</w:t>
      </w:r>
    </w:p>
    <w:p>
      <w:pPr>
        <w:pStyle w:val="7"/>
        <w:spacing w:line="293" w:lineRule="exact"/>
        <w:jc w:val="both"/>
      </w:pPr>
      <w:r>
        <w:t>for i in cur:</w:t>
      </w:r>
    </w:p>
    <w:p>
      <w:pPr>
        <w:pStyle w:val="7"/>
        <w:ind w:left="554"/>
        <w:jc w:val="both"/>
      </w:pPr>
      <w:r>
        <w:t>for j in range(9):</w:t>
      </w:r>
    </w:p>
    <w:p>
      <w:pPr>
        <w:pStyle w:val="7"/>
        <w:spacing w:before="2"/>
        <w:ind w:left="773"/>
        <w:jc w:val="both"/>
      </w:pPr>
      <w:r>
        <w:t>if att.get()==col_n[j] and sl==i[0]:</w:t>
      </w:r>
    </w:p>
    <w:p>
      <w:pPr>
        <w:pStyle w:val="7"/>
        <w:ind w:left="991" w:right="4410"/>
        <w:jc w:val="both"/>
      </w:pPr>
      <w:r>
        <w:t>Label(st, text=str(i[0])).grid(row=5,column=0) Label(st, text=str(i[1])).grid(row=5,column=1) Label(st, text=str(i[j])).grid(row=5,column=2)</w:t>
      </w:r>
    </w:p>
    <w:p>
      <w:pPr>
        <w:spacing w:after="0"/>
        <w:jc w:val="both"/>
        <w:sectPr>
          <w:pgSz w:w="12240" w:h="15840"/>
          <w:pgMar w:top="1560" w:right="1100" w:bottom="1600" w:left="1320" w:header="1121" w:footer="1412" w:gutter="0"/>
        </w:sectPr>
      </w:pPr>
    </w:p>
    <w:p>
      <w:pPr>
        <w:pStyle w:val="7"/>
        <w:spacing w:before="120"/>
      </w:pPr>
      <w:r>
        <w:t>c.commit()</w:t>
      </w:r>
    </w:p>
    <w:p>
      <w:pPr>
        <w:pStyle w:val="7"/>
        <w:spacing w:before="12"/>
        <w:ind w:left="0"/>
        <w:rPr>
          <w:sz w:val="23"/>
        </w:rPr>
      </w:pPr>
    </w:p>
    <w:p>
      <w:pPr>
        <w:pStyle w:val="7"/>
        <w:ind w:left="120"/>
      </w:pPr>
      <w:r>
        <w:t>def save_mod(): #save modified data</w:t>
      </w:r>
    </w:p>
    <w:p>
      <w:pPr>
        <w:pStyle w:val="7"/>
        <w:ind w:right="5235"/>
      </w:pPr>
      <w:r>
        <w:t>global cur, c, att, name_mn, st, up, col_n, sl for i in range(9):</w:t>
      </w:r>
    </w:p>
    <w:p>
      <w:pPr>
        <w:pStyle w:val="7"/>
        <w:ind w:left="773" w:right="7162" w:hanging="216"/>
      </w:pPr>
      <w:r>
        <w:t>if att.get()==col_n[i]: a=col[i]</w:t>
      </w:r>
    </w:p>
    <w:p>
      <w:pPr>
        <w:pStyle w:val="7"/>
        <w:ind w:right="2280"/>
      </w:pPr>
      <w:r>
        <w:t>sql="update med set '%s' = '%s' where sl_no = '%s'" % (a,up.get(),sl) cur.execute(sql)</w:t>
      </w:r>
    </w:p>
    <w:p>
      <w:pPr>
        <w:pStyle w:val="7"/>
        <w:spacing w:before="1"/>
      </w:pPr>
      <w:r>
        <w:t>c.commit()</w:t>
      </w:r>
    </w:p>
    <w:p>
      <w:pPr>
        <w:pStyle w:val="7"/>
      </w:pPr>
      <w:r>
        <w:t>Label(st, text='Updated!').grid(row=5,column=4)</w:t>
      </w:r>
    </w:p>
    <w:p>
      <w:pPr>
        <w:pStyle w:val="7"/>
        <w:ind w:left="0"/>
      </w:pPr>
    </w:p>
    <w:p>
      <w:pPr>
        <w:pStyle w:val="7"/>
        <w:ind w:left="0"/>
      </w:pPr>
    </w:p>
    <w:p>
      <w:pPr>
        <w:pStyle w:val="7"/>
        <w:tabs>
          <w:tab w:val="left" w:pos="1432"/>
          <w:tab w:val="left" w:leader="hyphen" w:pos="8869"/>
        </w:tabs>
        <w:ind w:left="120"/>
      </w:pPr>
      <w:r>
        <w:t>def</w:t>
      </w:r>
      <w:r>
        <w:rPr>
          <w:spacing w:val="-3"/>
        </w:rPr>
        <w:t xml:space="preserve"> </w:t>
      </w:r>
      <w:r>
        <w:t>stock():</w:t>
      </w:r>
      <w:r>
        <w:tab/>
      </w:r>
      <w:r>
        <w:t>#add to</w:t>
      </w:r>
      <w:r>
        <w:rPr>
          <w:spacing w:val="-3"/>
        </w:rPr>
        <w:t xml:space="preserve"> </w:t>
      </w:r>
      <w:r>
        <w:t>stock</w:t>
      </w:r>
      <w:r>
        <w:rPr>
          <w:spacing w:val="-2"/>
        </w:rPr>
        <w:t xml:space="preserve"> </w:t>
      </w:r>
      <w:r>
        <w:t>window</w:t>
      </w:r>
      <w:r>
        <w:tab/>
      </w:r>
      <w:r>
        <w:t>ADD</w:t>
      </w:r>
    </w:p>
    <w:p>
      <w:pPr>
        <w:pStyle w:val="7"/>
        <w:ind w:left="120"/>
      </w:pPr>
      <w:r>
        <w:t>TO STOCK</w:t>
      </w:r>
    </w:p>
    <w:p>
      <w:pPr>
        <w:pStyle w:val="7"/>
        <w:ind w:right="5276"/>
      </w:pPr>
      <w:r>
        <w:t>global cur, c, columns, accept, flag, sto, apt apt.destroy()</w:t>
      </w:r>
    </w:p>
    <w:p>
      <w:pPr>
        <w:pStyle w:val="7"/>
        <w:ind w:right="8082"/>
      </w:pPr>
      <w:r>
        <w:t>flag='sto' accept=['']*10 sto=Tk()</w:t>
      </w:r>
    </w:p>
    <w:p>
      <w:pPr>
        <w:pStyle w:val="7"/>
        <w:spacing w:line="292" w:lineRule="exact"/>
      </w:pPr>
      <w:r>
        <w:t>sto.title('STOCK ENTRY')</w:t>
      </w:r>
    </w:p>
    <w:p>
      <w:pPr>
        <w:pStyle w:val="7"/>
      </w:pPr>
      <w:r>
        <w:t>Label(sto,text='ENTER NEW PRODUCT DATA TO THE</w:t>
      </w:r>
    </w:p>
    <w:p>
      <w:pPr>
        <w:pStyle w:val="7"/>
        <w:ind w:right="3685" w:hanging="219"/>
      </w:pPr>
      <w:r>
        <w:t>STOCK').grid(row=0,column=0,columnspan=2) Label(sto,text='-'*50).grid(row=1,column=0,columnspan=2) for i in range(1,len(columns)):</w:t>
      </w:r>
    </w:p>
    <w:p>
      <w:pPr>
        <w:pStyle w:val="7"/>
        <w:spacing w:before="1"/>
        <w:ind w:left="120" w:right="3416" w:firstLine="436"/>
      </w:pPr>
      <w:r>
        <w:t>Label(sto,width=15,text=' '*(14- len(str(columns[i])))+str(columns[i])+':').grid(row=i+2,column=0)</w:t>
      </w:r>
    </w:p>
    <w:p>
      <w:pPr>
        <w:pStyle w:val="7"/>
        <w:ind w:left="557" w:right="5933"/>
      </w:pPr>
      <w:r>
        <w:t>accept[i]=Entry(sto) accept[i].grid(row=i+2, column=1)</w:t>
      </w:r>
    </w:p>
    <w:p>
      <w:pPr>
        <w:pStyle w:val="7"/>
        <w:ind w:right="1611"/>
      </w:pPr>
      <w:r>
        <w:t>Button(sto,width=15,text='Submit',command=submit).grid(row=12,column=1) Label(sto,text='-'*165).grid(row=13,column=0,columnspan=7) Button(sto,width=15,text='Reset',command=reset).grid(row=12,column=0) Button(sto,width=15,text='Refresh stock',command=ref).grid(row=12,column=4) for i in range(1,6):</w:t>
      </w:r>
    </w:p>
    <w:p>
      <w:pPr>
        <w:pStyle w:val="7"/>
        <w:spacing w:line="293" w:lineRule="exact"/>
        <w:ind w:left="557"/>
      </w:pPr>
      <w:r>
        <w:t>Label(sto,text=columns[i]).grid(row=14,column=i-1)</w:t>
      </w:r>
    </w:p>
    <w:p>
      <w:pPr>
        <w:pStyle w:val="7"/>
        <w:tabs>
          <w:tab w:val="left" w:pos="2789"/>
          <w:tab w:val="left" w:pos="5952"/>
        </w:tabs>
        <w:ind w:right="898"/>
      </w:pPr>
      <w:r>
        <w:t>Label(sto,text='Exp</w:t>
      </w:r>
      <w:r>
        <w:tab/>
      </w:r>
      <w:r>
        <w:t xml:space="preserve">Rack </w:t>
      </w:r>
      <w:r>
        <w:rPr>
          <w:spacing w:val="50"/>
        </w:rPr>
        <w:t xml:space="preserve"> </w:t>
      </w:r>
      <w:r>
        <w:t>Manufacturer</w:t>
      </w:r>
      <w:r>
        <w:tab/>
      </w:r>
      <w:r>
        <w:t>').grid(row=14,column=5) Button(sto,width=10,text='Main</w:t>
      </w:r>
      <w:r>
        <w:rPr>
          <w:spacing w:val="-27"/>
        </w:rPr>
        <w:t xml:space="preserve"> </w:t>
      </w:r>
      <w:r>
        <w:t>Menu',command=main_menu).grid(row=12,column=5) ref()</w:t>
      </w:r>
    </w:p>
    <w:p>
      <w:pPr>
        <w:pStyle w:val="7"/>
        <w:spacing w:before="1"/>
      </w:pPr>
      <w:r>
        <w:t>sto.mainloop()</w:t>
      </w:r>
    </w:p>
    <w:p>
      <w:pPr>
        <w:pStyle w:val="7"/>
        <w:ind w:left="0"/>
      </w:pPr>
    </w:p>
    <w:p>
      <w:pPr>
        <w:pStyle w:val="7"/>
        <w:ind w:right="2675" w:hanging="219"/>
      </w:pPr>
      <w:r>
        <w:t>def ref(): # creates a multi-listbox manually to show the whole database global sto, c, cur</w:t>
      </w:r>
    </w:p>
    <w:p>
      <w:pPr>
        <w:spacing w:after="0"/>
        <w:sectPr>
          <w:pgSz w:w="12240" w:h="15840"/>
          <w:pgMar w:top="1560" w:right="1100" w:bottom="1600" w:left="1320" w:header="1121" w:footer="1412" w:gutter="0"/>
        </w:sectPr>
      </w:pPr>
    </w:p>
    <w:p>
      <w:pPr>
        <w:pStyle w:val="7"/>
        <w:spacing w:before="120"/>
        <w:ind w:left="557" w:right="7604" w:hanging="219"/>
      </w:pPr>
      <w:r>
        <w:t>def onvsb(*args): lb1.yview(*args) lb2.yview(*args) lb3.yview(*args) lb4.yview(*args) lb5.yview(*args) lb6.yview(*args)</w:t>
      </w:r>
    </w:p>
    <w:p>
      <w:pPr>
        <w:pStyle w:val="7"/>
        <w:spacing w:before="11"/>
        <w:ind w:left="0"/>
        <w:rPr>
          <w:sz w:val="23"/>
        </w:rPr>
      </w:pPr>
    </w:p>
    <w:p>
      <w:pPr>
        <w:pStyle w:val="7"/>
        <w:ind w:left="557" w:right="5549" w:hanging="219"/>
      </w:pPr>
      <w:r>
        <w:t>def onmousewheel(): lb1.ywiew=('scroll',event.delta,'units') lb2.ywiew=('scroll',event.delta,'units') lb3.ywiew=('scroll',event.delta,'units') lb4.ywiew=('scroll',event.delta,'units') lb5.ywiew=('scroll',event.delta,'units') lb6.ywiew=('scroll',event.delta,'units')</w:t>
      </w:r>
    </w:p>
    <w:p>
      <w:pPr>
        <w:pStyle w:val="7"/>
        <w:spacing w:before="1"/>
        <w:ind w:left="0"/>
      </w:pPr>
    </w:p>
    <w:p>
      <w:pPr>
        <w:pStyle w:val="7"/>
        <w:ind w:right="7911" w:firstLine="218"/>
      </w:pPr>
      <w:r>
        <w:t>return 'break' cx=0</w:t>
      </w:r>
    </w:p>
    <w:p>
      <w:pPr>
        <w:pStyle w:val="7"/>
        <w:ind w:right="4341"/>
      </w:pPr>
      <w:r>
        <w:t>vsb=Scrollbar(orient='vertical',command=onvsb) lb1=Listbox(sto,yscrollcommand=vsb.set) lb2=Listbox(sto,yscrollcommand=vsb.set) lb3=Listbox(sto,yscrollcommand=vsb.set,width=10) lb4=Listbox(sto,yscrollcommand=vsb.set,width=7) lb5=Listbox(sto,yscrollcommand=vsb.set,width=25) lb6=Listbox(sto,yscrollcommand=vsb.set,width=37) vsb.grid(row=15,column=6,sticky=N+S) lb1.grid(row=15,column=0) lb2.grid(row=15,column=1) lb3.grid(row=15,column=2) lb4.grid(row=15,column=3) lb5.grid(row=15,column=4) lb6.grid(row=15,column=5) lb1.bind('&lt;MouseWheel&gt;',onmousewheel) lb2.bind('&lt;MouseWheel&gt;',onmousewheel) lb3.bind('&lt;MouseWheel&gt;',onmousewheel) lb4.bind('&lt;MouseWheel&gt;',onmousewheel) lb5.bind('&lt;MouseWheel&gt;',onmousewheel) lb6.bind('&lt;MouseWheel&gt;',onmousewheel) cur.execute("select *from med")</w:t>
      </w:r>
    </w:p>
    <w:p>
      <w:pPr>
        <w:pStyle w:val="7"/>
        <w:spacing w:before="2"/>
        <w:ind w:left="557" w:right="8404" w:hanging="219"/>
      </w:pPr>
      <w:r>
        <w:t>for i in cur: cx+=1</w:t>
      </w:r>
    </w:p>
    <w:p>
      <w:pPr>
        <w:pStyle w:val="7"/>
        <w:spacing w:line="293" w:lineRule="exact"/>
        <w:ind w:left="557"/>
      </w:pPr>
      <w:r>
        <w:t>seq=(str(i[0]),str(i[1]))</w:t>
      </w:r>
    </w:p>
    <w:p>
      <w:pPr>
        <w:spacing w:after="0" w:line="293" w:lineRule="exact"/>
        <w:sectPr>
          <w:pgSz w:w="12240" w:h="15840"/>
          <w:pgMar w:top="1560" w:right="1100" w:bottom="1600" w:left="1320" w:header="1121" w:footer="1412" w:gutter="0"/>
        </w:sectPr>
      </w:pPr>
    </w:p>
    <w:p>
      <w:pPr>
        <w:pStyle w:val="7"/>
        <w:spacing w:before="120"/>
        <w:ind w:left="557" w:right="6790"/>
      </w:pPr>
      <w:r>
        <w:t>lb1.insert(cx,'.</w:t>
      </w:r>
      <w:r>
        <w:rPr>
          <w:spacing w:val="-12"/>
        </w:rPr>
        <w:t xml:space="preserve"> </w:t>
      </w:r>
      <w:r>
        <w:t>'.join(seq)) lb2.insert(cx,i[2])</w:t>
      </w:r>
    </w:p>
    <w:p>
      <w:pPr>
        <w:pStyle w:val="7"/>
        <w:spacing w:line="293" w:lineRule="exact"/>
        <w:ind w:left="557"/>
      </w:pPr>
      <w:r>
        <w:t>lb3.insert(cx,i[3])</w:t>
      </w:r>
    </w:p>
    <w:p>
      <w:pPr>
        <w:pStyle w:val="7"/>
        <w:ind w:left="557"/>
      </w:pPr>
      <w:r>
        <w:t>lb4.insert(cx,i[4])</w:t>
      </w:r>
    </w:p>
    <w:p>
      <w:pPr>
        <w:pStyle w:val="7"/>
        <w:tabs>
          <w:tab w:val="left" w:pos="2525"/>
          <w:tab w:val="left" w:pos="3412"/>
        </w:tabs>
        <w:ind w:left="557" w:right="5835"/>
      </w:pPr>
      <w:r>
        <w:t>lb5.insert(cx,i[5]) lb6.insert(cx,i[6]+'</w:t>
      </w:r>
      <w:r>
        <w:tab/>
      </w:r>
      <w:r>
        <w:t>'+i[7]+'</w:t>
      </w:r>
      <w:r>
        <w:tab/>
      </w:r>
      <w:r>
        <w:rPr>
          <w:spacing w:val="-4"/>
        </w:rPr>
        <w:t>'+i[8])</w:t>
      </w:r>
    </w:p>
    <w:p>
      <w:pPr>
        <w:pStyle w:val="7"/>
        <w:spacing w:line="293" w:lineRule="exact"/>
      </w:pPr>
      <w:r>
        <w:t>c.commit()</w:t>
      </w:r>
    </w:p>
    <w:p>
      <w:pPr>
        <w:pStyle w:val="7"/>
        <w:spacing w:before="11"/>
        <w:ind w:left="0"/>
        <w:rPr>
          <w:sz w:val="23"/>
        </w:rPr>
      </w:pPr>
    </w:p>
    <w:p>
      <w:pPr>
        <w:pStyle w:val="7"/>
        <w:spacing w:before="1"/>
        <w:ind w:left="120"/>
      </w:pPr>
      <w:r>
        <w:t>def reset():</w:t>
      </w:r>
    </w:p>
    <w:p>
      <w:pPr>
        <w:pStyle w:val="7"/>
        <w:spacing w:before="2"/>
      </w:pPr>
      <w:r>
        <w:t>global sto, accept</w:t>
      </w:r>
    </w:p>
    <w:p>
      <w:pPr>
        <w:pStyle w:val="7"/>
        <w:ind w:left="557" w:right="6138" w:hanging="219"/>
      </w:pPr>
      <w:r>
        <w:t>for i in range(1,len(columns)): Label(sto,width=15,text=' '*(14-</w:t>
      </w:r>
    </w:p>
    <w:p>
      <w:pPr>
        <w:pStyle w:val="7"/>
        <w:ind w:left="557" w:right="3416" w:hanging="437"/>
      </w:pPr>
      <w:r>
        <w:t>len(str(columns[i])))+str(columns[i])+':').grid(row=i+2,column=0) accept[i]=Entry(sto)</w:t>
      </w:r>
    </w:p>
    <w:p>
      <w:pPr>
        <w:pStyle w:val="7"/>
        <w:spacing w:line="293" w:lineRule="exact"/>
        <w:ind w:left="557"/>
      </w:pPr>
      <w:r>
        <w:t>accept[i].grid(row=i+2, column=1)</w:t>
      </w:r>
    </w:p>
    <w:p>
      <w:pPr>
        <w:pStyle w:val="7"/>
        <w:spacing w:before="12"/>
        <w:ind w:left="0"/>
        <w:rPr>
          <w:sz w:val="23"/>
        </w:rPr>
      </w:pPr>
    </w:p>
    <w:p>
      <w:pPr>
        <w:pStyle w:val="7"/>
        <w:ind w:right="5788" w:hanging="219"/>
      </w:pPr>
      <w:r>
        <w:t>def submit(): #for new stock submission global accept, c, cur, columns, sto prev=time.clock()</w:t>
      </w:r>
    </w:p>
    <w:p>
      <w:pPr>
        <w:pStyle w:val="7"/>
        <w:spacing w:line="292" w:lineRule="exact"/>
      </w:pPr>
      <w:r>
        <w:t>x=['']*10</w:t>
      </w:r>
    </w:p>
    <w:p>
      <w:pPr>
        <w:pStyle w:val="7"/>
        <w:ind w:right="6217"/>
      </w:pPr>
      <w:r>
        <w:t>cur.execute("select * from med") for i in cur:</w:t>
      </w:r>
    </w:p>
    <w:p>
      <w:pPr>
        <w:pStyle w:val="7"/>
        <w:spacing w:line="293" w:lineRule="exact"/>
        <w:ind w:left="557"/>
      </w:pPr>
      <w:r>
        <w:t>y=int(i[0])</w:t>
      </w:r>
    </w:p>
    <w:p>
      <w:pPr>
        <w:pStyle w:val="7"/>
        <w:spacing w:line="242" w:lineRule="auto"/>
        <w:ind w:left="557" w:right="7452" w:hanging="219"/>
      </w:pPr>
      <w:r>
        <w:t>for i in range(1,9): x[i]=accept[i].get()</w:t>
      </w:r>
    </w:p>
    <w:p>
      <w:pPr>
        <w:pStyle w:val="7"/>
        <w:spacing w:line="289" w:lineRule="exact"/>
      </w:pPr>
      <w:r>
        <w:t>sql="insert into med values('%s','%s','%s','%s','%s','%s','%s','%s','%s')" %</w:t>
      </w:r>
    </w:p>
    <w:p>
      <w:pPr>
        <w:pStyle w:val="7"/>
        <w:ind w:left="120"/>
      </w:pPr>
      <w:r>
        <w:t>(y+1,x[1],x[2],x[3],x[4],x[5],x[6],x[7],x[8])</w:t>
      </w:r>
    </w:p>
    <w:p>
      <w:pPr>
        <w:pStyle w:val="7"/>
        <w:ind w:right="6217"/>
      </w:pPr>
      <w:r>
        <w:t>cur.execute(sql) cur.execute("select * from med") c.commit()</w:t>
      </w:r>
    </w:p>
    <w:p>
      <w:pPr>
        <w:pStyle w:val="7"/>
        <w:ind w:right="7771"/>
      </w:pPr>
      <w:r>
        <w:t>now=time.clock() print (now-prev) top=Tk()</w:t>
      </w:r>
    </w:p>
    <w:p>
      <w:pPr>
        <w:pStyle w:val="7"/>
        <w:ind w:right="4907"/>
      </w:pPr>
      <w:r>
        <w:t>Label(top,width=20, text='Success!').pack() top.mainloop()</w:t>
      </w:r>
    </w:p>
    <w:p>
      <w:pPr>
        <w:pStyle w:val="7"/>
      </w:pPr>
      <w:r>
        <w:t>main_menu()</w:t>
      </w:r>
    </w:p>
    <w:p>
      <w:pPr>
        <w:pStyle w:val="7"/>
        <w:spacing w:before="11"/>
        <w:ind w:left="0"/>
        <w:rPr>
          <w:sz w:val="23"/>
        </w:rPr>
      </w:pPr>
    </w:p>
    <w:p>
      <w:pPr>
        <w:pStyle w:val="7"/>
        <w:spacing w:line="242" w:lineRule="auto"/>
        <w:ind w:right="2286" w:hanging="219"/>
      </w:pPr>
      <w:r>
        <w:t>def chk(): #checks if the medicine is already present so that can be modified global cur, c, accept, sto</w:t>
      </w:r>
    </w:p>
    <w:p>
      <w:pPr>
        <w:pStyle w:val="7"/>
        <w:ind w:right="6217"/>
      </w:pPr>
      <w:r>
        <w:t>cur.execute("select * from med") for i in cur:</w:t>
      </w:r>
    </w:p>
    <w:p>
      <w:pPr>
        <w:pStyle w:val="7"/>
        <w:spacing w:line="293" w:lineRule="exact"/>
        <w:ind w:left="557"/>
      </w:pPr>
      <w:r>
        <w:t>if accept[6].get()==i[6] and i[1]==accept[1].get():</w:t>
      </w:r>
    </w:p>
    <w:p>
      <w:pPr>
        <w:spacing w:after="0" w:line="293" w:lineRule="exact"/>
        <w:sectPr>
          <w:pgSz w:w="12240" w:h="15840"/>
          <w:pgMar w:top="1560" w:right="1100" w:bottom="1600" w:left="1320" w:header="1121" w:footer="1412" w:gutter="0"/>
        </w:sectPr>
      </w:pPr>
    </w:p>
    <w:p>
      <w:pPr>
        <w:pStyle w:val="7"/>
        <w:spacing w:before="120"/>
        <w:ind w:left="120" w:right="3386" w:firstLine="652"/>
      </w:pPr>
      <w:r>
        <w:t>sql="update med set qty_left = '%s' where name = '%s'" % (str(int(i[3])+int(accept[3].get())),accept[1].get())</w:t>
      </w:r>
    </w:p>
    <w:p>
      <w:pPr>
        <w:pStyle w:val="7"/>
        <w:ind w:left="773" w:right="7464"/>
      </w:pPr>
      <w:r>
        <w:t>cur.execute(sql) c.commit() top=Tk()</w:t>
      </w:r>
    </w:p>
    <w:p>
      <w:pPr>
        <w:pStyle w:val="7"/>
        <w:ind w:left="773" w:right="4341"/>
      </w:pPr>
      <w:r>
        <w:t>Label(top,width=20, text='Modified!').pack() top.mainloop()</w:t>
      </w:r>
    </w:p>
    <w:p>
      <w:pPr>
        <w:pStyle w:val="7"/>
        <w:ind w:left="557" w:right="7711" w:firstLine="215"/>
      </w:pPr>
      <w:r>
        <w:t>main_menu() else:</w:t>
      </w:r>
    </w:p>
    <w:p>
      <w:pPr>
        <w:pStyle w:val="7"/>
        <w:spacing w:before="1"/>
        <w:ind w:right="8209" w:firstLine="434"/>
      </w:pPr>
      <w:r>
        <w:t>submit() c.commit()</w:t>
      </w:r>
    </w:p>
    <w:p>
      <w:pPr>
        <w:pStyle w:val="7"/>
        <w:ind w:left="0"/>
      </w:pPr>
    </w:p>
    <w:p>
      <w:pPr>
        <w:pStyle w:val="7"/>
        <w:ind w:left="120"/>
      </w:pPr>
      <w:r>
        <w:t>def exp_date(): # expiry window open-----------------------------------------------------------------------------</w:t>
      </w:r>
    </w:p>
    <w:p>
      <w:pPr>
        <w:pStyle w:val="7"/>
        <w:ind w:left="120"/>
      </w:pPr>
      <w:r>
        <w:t>EXPIRY</w:t>
      </w:r>
    </w:p>
    <w:p>
      <w:pPr>
        <w:pStyle w:val="7"/>
        <w:ind w:right="6202"/>
      </w:pPr>
      <w:r>
        <w:t>global exp, s,c, cur, flag, apt, flags apt.destroy()</w:t>
      </w:r>
    </w:p>
    <w:p>
      <w:pPr>
        <w:pStyle w:val="7"/>
        <w:spacing w:line="293" w:lineRule="exact"/>
      </w:pPr>
      <w:r>
        <w:t>flag='exp'</w:t>
      </w:r>
    </w:p>
    <w:p>
      <w:pPr>
        <w:pStyle w:val="7"/>
        <w:ind w:right="6832"/>
      </w:pPr>
      <w:r>
        <w:t>from datetime import date now=time.localtime()</w:t>
      </w:r>
    </w:p>
    <w:p>
      <w:pPr>
        <w:pStyle w:val="7"/>
        <w:spacing w:line="293" w:lineRule="exact"/>
      </w:pPr>
      <w:r>
        <w:t>n=[]</w:t>
      </w:r>
    </w:p>
    <w:p>
      <w:pPr>
        <w:pStyle w:val="7"/>
        <w:ind w:right="6271"/>
      </w:pPr>
      <w:r>
        <w:t>cur.execute("select *from med") for i in cur:</w:t>
      </w:r>
    </w:p>
    <w:p>
      <w:pPr>
        <w:pStyle w:val="7"/>
        <w:ind w:right="7851" w:firstLine="216"/>
      </w:pPr>
      <w:r>
        <w:t>n.append(i[1]) c.commit() exp=Tk()</w:t>
      </w:r>
    </w:p>
    <w:p>
      <w:pPr>
        <w:pStyle w:val="7"/>
        <w:spacing w:before="1"/>
      </w:pPr>
      <w:r>
        <w:t>exp.title('EXPIRY CHECK')</w:t>
      </w:r>
    </w:p>
    <w:p>
      <w:pPr>
        <w:pStyle w:val="7"/>
        <w:ind w:left="120" w:right="454" w:firstLine="218"/>
      </w:pPr>
      <w:r>
        <w:t>Label(exp,text='Today : '+str(now[2])+'/'+str(now[1])+'/'+str(now[0])).grid(row=0, column=0, columnspan=3)</w:t>
      </w:r>
    </w:p>
    <w:p>
      <w:pPr>
        <w:pStyle w:val="7"/>
        <w:ind w:left="120" w:right="2240" w:firstLine="218"/>
      </w:pPr>
      <w:r>
        <w:t>Label(exp,text='Selling Expired Medicines and Drugs is Illegal').grid(row=1, column=0,columnspan=3)</w:t>
      </w:r>
    </w:p>
    <w:p>
      <w:pPr>
        <w:pStyle w:val="7"/>
        <w:ind w:right="3566"/>
      </w:pPr>
      <w:r>
        <w:t>Label(exp,text='-'*80).grid(row=2, column=0,columnspan=3) s=Spinbox(exp,values=n)</w:t>
      </w:r>
    </w:p>
    <w:p>
      <w:pPr>
        <w:pStyle w:val="7"/>
        <w:spacing w:line="293" w:lineRule="exact"/>
      </w:pPr>
      <w:r>
        <w:t>s.grid(row=3,</w:t>
      </w:r>
      <w:r>
        <w:rPr>
          <w:spacing w:val="-14"/>
        </w:rPr>
        <w:t xml:space="preserve"> </w:t>
      </w:r>
      <w:r>
        <w:t>column=0)</w:t>
      </w:r>
    </w:p>
    <w:p>
      <w:pPr>
        <w:pStyle w:val="7"/>
        <w:ind w:right="1854"/>
      </w:pPr>
      <w:r>
        <w:t>Button(exp,text='Check Expiry date', command=s_exp).grid(row=3, column=1) Label(exp,text='-'*80).grid(row=4, column=0,columnspan=3)</w:t>
      </w:r>
    </w:p>
    <w:p>
      <w:pPr>
        <w:pStyle w:val="7"/>
      </w:pPr>
      <w:r>
        <w:t>if flags=='apt1':</w:t>
      </w:r>
    </w:p>
    <w:p>
      <w:pPr>
        <w:pStyle w:val="7"/>
        <w:ind w:right="1454" w:firstLine="218"/>
      </w:pPr>
      <w:r>
        <w:t>Button(exp,text='Main Menu', command=main_cus).grid(row=5, column=2) else:</w:t>
      </w:r>
    </w:p>
    <w:p>
      <w:pPr>
        <w:pStyle w:val="7"/>
        <w:spacing w:before="2"/>
        <w:ind w:left="120" w:right="265" w:firstLine="436"/>
      </w:pPr>
      <w:r>
        <w:t>Button(exp,width=20,text='Check Products expiring', command=exp_dt).grid(row=5, column=0)</w:t>
      </w:r>
    </w:p>
    <w:p>
      <w:pPr>
        <w:pStyle w:val="7"/>
        <w:ind w:right="265" w:firstLine="218"/>
      </w:pPr>
      <w:r>
        <w:t>Button(exp,text='Main Menu', command=main_menu).grid(row=5, column=2) exp.mainloop()</w:t>
      </w:r>
    </w:p>
    <w:p>
      <w:pPr>
        <w:spacing w:after="0"/>
        <w:sectPr>
          <w:pgSz w:w="12240" w:h="15840"/>
          <w:pgMar w:top="1560" w:right="1100" w:bottom="1600" w:left="1320" w:header="1121" w:footer="1412" w:gutter="0"/>
        </w:sectPr>
      </w:pPr>
    </w:p>
    <w:p>
      <w:pPr>
        <w:pStyle w:val="7"/>
        <w:spacing w:before="7"/>
        <w:ind w:left="0"/>
        <w:rPr>
          <w:sz w:val="29"/>
        </w:rPr>
      </w:pPr>
    </w:p>
    <w:p>
      <w:pPr>
        <w:pStyle w:val="7"/>
        <w:spacing w:before="52"/>
        <w:ind w:right="3614" w:hanging="219"/>
        <w:jc w:val="both"/>
      </w:pPr>
      <w:r>
        <w:t>def s_exp(): # shows the expiry date of the medicine entered global c, cur, s, exp, top</w:t>
      </w:r>
    </w:p>
    <w:p>
      <w:pPr>
        <w:pStyle w:val="7"/>
        <w:ind w:right="6848"/>
        <w:jc w:val="both"/>
      </w:pPr>
      <w:r>
        <w:t>from datetime import date now=time.localtime()</w:t>
      </w:r>
    </w:p>
    <w:p>
      <w:pPr>
        <w:pStyle w:val="7"/>
        <w:ind w:right="6218"/>
        <w:jc w:val="both"/>
      </w:pPr>
      <w:r>
        <w:t>d1 = date(now[0],now[1],now[2]) cur.execute("select * from med") for i in cur:</w:t>
      </w:r>
    </w:p>
    <w:p>
      <w:pPr>
        <w:pStyle w:val="7"/>
        <w:spacing w:line="242" w:lineRule="auto"/>
        <w:ind w:left="773" w:right="7729" w:hanging="216"/>
      </w:pPr>
      <w:r>
        <w:t>if(i[1]==s.get()): q=i[6]</w:t>
      </w:r>
    </w:p>
    <w:p>
      <w:pPr>
        <w:pStyle w:val="7"/>
        <w:ind w:left="773" w:right="4399"/>
      </w:pPr>
      <w:r>
        <w:t>d2=date(int('20'+q[8:10]),int(q[3:5]),int(q[0:2])) if d1&gt;d2:</w:t>
      </w:r>
    </w:p>
    <w:p>
      <w:pPr>
        <w:pStyle w:val="7"/>
        <w:ind w:left="989" w:right="3080" w:firstLine="2"/>
      </w:pPr>
      <w:r>
        <w:t>Label(exp, text='EXPIRED! on '+i[6]).grid(row=3, column=2) top=Tk()</w:t>
      </w:r>
    </w:p>
    <w:p>
      <w:pPr>
        <w:pStyle w:val="7"/>
        <w:ind w:left="773" w:right="5308" w:firstLine="218"/>
      </w:pPr>
      <w:r>
        <w:t>Label(top, text='EXPIRED!').pack() else:</w:t>
      </w:r>
    </w:p>
    <w:p>
      <w:pPr>
        <w:pStyle w:val="7"/>
        <w:ind w:right="4341" w:firstLine="652"/>
      </w:pPr>
      <w:r>
        <w:t>Label(exp, text=i[6]).grid(row=3, column=2) c.commit()</w:t>
      </w:r>
    </w:p>
    <w:p>
      <w:pPr>
        <w:pStyle w:val="7"/>
        <w:spacing w:before="6"/>
        <w:ind w:left="0"/>
        <w:rPr>
          <w:sz w:val="23"/>
        </w:rPr>
      </w:pPr>
    </w:p>
    <w:p>
      <w:pPr>
        <w:pStyle w:val="7"/>
        <w:ind w:right="3753" w:hanging="219"/>
      </w:pPr>
      <w:r>
        <w:t>def exp_dt(): # shows medicine to expire in the coming week global c, cur, exp, top</w:t>
      </w:r>
    </w:p>
    <w:p>
      <w:pPr>
        <w:pStyle w:val="7"/>
        <w:ind w:right="9116"/>
      </w:pPr>
      <w:r>
        <w:t>x=0 z=1</w:t>
      </w:r>
    </w:p>
    <w:p>
      <w:pPr>
        <w:pStyle w:val="7"/>
        <w:spacing w:line="242" w:lineRule="auto"/>
        <w:ind w:right="5328"/>
      </w:pPr>
      <w:r>
        <w:t>from datetime import datetime, timedelta N = 7</w:t>
      </w:r>
    </w:p>
    <w:p>
      <w:pPr>
        <w:pStyle w:val="7"/>
        <w:ind w:right="5475"/>
      </w:pPr>
      <w:r>
        <w:t>dt = datetime.now() + timedelta(days=N) d=str(dt)</w:t>
      </w:r>
    </w:p>
    <w:p>
      <w:pPr>
        <w:pStyle w:val="7"/>
        <w:ind w:right="6832"/>
      </w:pPr>
      <w:r>
        <w:t>from datetime import date now=time.localtime()</w:t>
      </w:r>
    </w:p>
    <w:p>
      <w:pPr>
        <w:pStyle w:val="7"/>
        <w:spacing w:line="293" w:lineRule="exact"/>
      </w:pPr>
      <w:r>
        <w:t>d1 = date(now[0],now[1],now[2])</w:t>
      </w:r>
    </w:p>
    <w:p>
      <w:pPr>
        <w:pStyle w:val="7"/>
        <w:tabs>
          <w:tab w:val="left" w:pos="4036"/>
        </w:tabs>
        <w:ind w:right="5213"/>
      </w:pPr>
      <w:r>
        <w:t>d3 =</w:t>
      </w:r>
      <w:r>
        <w:rPr>
          <w:spacing w:val="-19"/>
        </w:rPr>
        <w:t xml:space="preserve"> </w:t>
      </w:r>
      <w:r>
        <w:t xml:space="preserve">date(int(d[0:4]),int(d[5:7]),int(d[8:10])) Label(exp,text='S.No'+' </w:t>
      </w:r>
      <w:r>
        <w:rPr>
          <w:spacing w:val="45"/>
        </w:rPr>
        <w:t xml:space="preserve"> </w:t>
      </w:r>
      <w:r>
        <w:t>'+'Name'+'</w:t>
      </w:r>
      <w:r>
        <w:tab/>
      </w:r>
      <w:r>
        <w:t>Qty.</w:t>
      </w:r>
    </w:p>
    <w:p>
      <w:pPr>
        <w:pStyle w:val="7"/>
        <w:ind w:right="4698" w:hanging="219"/>
      </w:pPr>
      <w:r>
        <w:t>'+'Exp_date').grid(row=6,column=0,columnspan=2) cur.execute("select * from med")</w:t>
      </w:r>
    </w:p>
    <w:p>
      <w:pPr>
        <w:pStyle w:val="7"/>
        <w:ind w:left="557" w:right="8404" w:hanging="219"/>
      </w:pPr>
      <w:r>
        <w:t>for i in cur: s=i[6]</w:t>
      </w:r>
    </w:p>
    <w:p>
      <w:pPr>
        <w:pStyle w:val="7"/>
        <w:spacing w:line="293" w:lineRule="exact"/>
        <w:ind w:left="554"/>
      </w:pPr>
      <w:r>
        <w:t>d2=date(int('20'+s[8:10]),int(s[3:5]),int(s[0:2]))</w:t>
      </w:r>
    </w:p>
    <w:p>
      <w:pPr>
        <w:pStyle w:val="7"/>
        <w:spacing w:before="10"/>
        <w:ind w:left="0"/>
        <w:rPr>
          <w:sz w:val="23"/>
        </w:rPr>
      </w:pPr>
    </w:p>
    <w:p>
      <w:pPr>
        <w:pStyle w:val="7"/>
        <w:ind w:left="557"/>
      </w:pPr>
      <w:r>
        <w:t>if d1&lt;d2&lt;d3:</w:t>
      </w:r>
    </w:p>
    <w:p>
      <w:pPr>
        <w:pStyle w:val="7"/>
        <w:tabs>
          <w:tab w:val="left" w:pos="3331"/>
          <w:tab w:val="left" w:pos="4619"/>
        </w:tabs>
        <w:ind w:left="120" w:right="4124" w:firstLine="652"/>
      </w:pPr>
      <w:r>
        <w:t>Label(exp,text=str(z)+'.</w:t>
      </w:r>
      <w:r>
        <w:tab/>
      </w:r>
      <w:r>
        <w:t>'+str(i[1])+'</w:t>
      </w:r>
      <w:r>
        <w:tab/>
      </w:r>
      <w:r>
        <w:rPr>
          <w:spacing w:val="-3"/>
        </w:rPr>
        <w:t xml:space="preserve">'+str(i[3])+' </w:t>
      </w:r>
      <w:r>
        <w:t>'+str(i[6])).grid(row=x+7,column=0,columnspan=2)</w:t>
      </w:r>
    </w:p>
    <w:p>
      <w:pPr>
        <w:pStyle w:val="7"/>
        <w:spacing w:line="293" w:lineRule="exact"/>
        <w:ind w:left="773"/>
      </w:pPr>
      <w:r>
        <w:t>x+=1</w:t>
      </w:r>
    </w:p>
    <w:p>
      <w:pPr>
        <w:spacing w:after="0" w:line="293" w:lineRule="exact"/>
        <w:sectPr>
          <w:pgSz w:w="12240" w:h="15840"/>
          <w:pgMar w:top="1560" w:right="1100" w:bottom="1600" w:left="1320" w:header="1121" w:footer="1412" w:gutter="0"/>
        </w:sectPr>
      </w:pPr>
    </w:p>
    <w:p>
      <w:pPr>
        <w:pStyle w:val="7"/>
        <w:spacing w:before="120"/>
        <w:ind w:left="773"/>
      </w:pPr>
      <w:r>
        <w:t>z+=1</w:t>
      </w:r>
    </w:p>
    <w:p>
      <w:pPr>
        <w:pStyle w:val="7"/>
        <w:ind w:left="773" w:right="8202" w:hanging="216"/>
      </w:pPr>
      <w:r>
        <w:t>elif d1&gt;d2: top=Tk()</w:t>
      </w:r>
    </w:p>
    <w:p>
      <w:pPr>
        <w:pStyle w:val="7"/>
        <w:ind w:right="3029" w:firstLine="434"/>
      </w:pPr>
      <w:r>
        <w:t>Label(top,width=20, text=str(i[1])+' is EXPIRED!').pack() c.commit()</w:t>
      </w:r>
    </w:p>
    <w:p>
      <w:pPr>
        <w:pStyle w:val="7"/>
        <w:spacing w:before="11"/>
        <w:ind w:left="0"/>
        <w:rPr>
          <w:sz w:val="23"/>
        </w:rPr>
      </w:pPr>
    </w:p>
    <w:p>
      <w:pPr>
        <w:pStyle w:val="7"/>
        <w:tabs>
          <w:tab w:val="left" w:leader="hyphen" w:pos="8637"/>
        </w:tabs>
        <w:ind w:left="120"/>
      </w:pPr>
      <w:r>
        <w:t>def billing(): # to create bills</w:t>
      </w:r>
      <w:r>
        <w:rPr>
          <w:spacing w:val="-13"/>
        </w:rPr>
        <w:t xml:space="preserve"> </w:t>
      </w:r>
      <w:r>
        <w:t>for</w:t>
      </w:r>
      <w:r>
        <w:rPr>
          <w:spacing w:val="-1"/>
        </w:rPr>
        <w:t xml:space="preserve"> </w:t>
      </w:r>
      <w:r>
        <w:t>customer</w:t>
      </w:r>
      <w:r>
        <w:tab/>
      </w:r>
      <w:r>
        <w:t>BILLING</w:t>
      </w:r>
    </w:p>
    <w:p>
      <w:pPr>
        <w:pStyle w:val="7"/>
        <w:ind w:left="120"/>
      </w:pPr>
      <w:r>
        <w:t>system</w:t>
      </w:r>
    </w:p>
    <w:p>
      <w:pPr>
        <w:pStyle w:val="7"/>
        <w:spacing w:line="242" w:lineRule="auto"/>
        <w:ind w:right="798"/>
      </w:pPr>
      <w:r>
        <w:t>global c, cur, apt, flag, t, name, name1, add, st, names, qty, sl, qtys, vc_id, n, namee, lb1 t=0</w:t>
      </w:r>
    </w:p>
    <w:p>
      <w:pPr>
        <w:pStyle w:val="7"/>
        <w:ind w:right="8549"/>
      </w:pPr>
      <w:r>
        <w:t>vc_id='' names=[] qty=[]</w:t>
      </w:r>
    </w:p>
    <w:p>
      <w:pPr>
        <w:pStyle w:val="7"/>
      </w:pPr>
      <w:r>
        <w:t>sl=[]</w:t>
      </w:r>
    </w:p>
    <w:p>
      <w:pPr>
        <w:pStyle w:val="7"/>
      </w:pPr>
      <w:r>
        <w:t>n=[]</w:t>
      </w:r>
    </w:p>
    <w:p>
      <w:pPr>
        <w:pStyle w:val="7"/>
      </w:pPr>
      <w:r>
        <w:t>qtys=['']*10</w:t>
      </w:r>
    </w:p>
    <w:p>
      <w:pPr>
        <w:pStyle w:val="7"/>
        <w:ind w:right="6271"/>
      </w:pPr>
      <w:r>
        <w:t>cur.execute("select *from med") for i in</w:t>
      </w:r>
      <w:r>
        <w:rPr>
          <w:spacing w:val="-1"/>
        </w:rPr>
        <w:t xml:space="preserve"> </w:t>
      </w:r>
      <w:r>
        <w:t>cur:</w:t>
      </w:r>
    </w:p>
    <w:p>
      <w:pPr>
        <w:pStyle w:val="7"/>
        <w:ind w:right="7851" w:firstLine="216"/>
      </w:pPr>
      <w:r>
        <w:t>n.append(i[1]) c.commit()</w:t>
      </w:r>
    </w:p>
    <w:p>
      <w:pPr>
        <w:pStyle w:val="7"/>
        <w:ind w:left="557" w:right="7604" w:hanging="219"/>
      </w:pPr>
      <w:r>
        <w:t>if flag=='st': st.destroy()</w:t>
      </w:r>
    </w:p>
    <w:p>
      <w:pPr>
        <w:pStyle w:val="7"/>
        <w:spacing w:line="293" w:lineRule="exact"/>
      </w:pPr>
      <w:r>
        <w:t>else:</w:t>
      </w:r>
    </w:p>
    <w:p>
      <w:pPr>
        <w:pStyle w:val="7"/>
        <w:spacing w:line="242" w:lineRule="auto"/>
        <w:ind w:right="7977" w:firstLine="218"/>
      </w:pPr>
      <w:r>
        <w:t>apt.destroy() flag='st'</w:t>
      </w:r>
    </w:p>
    <w:p>
      <w:pPr>
        <w:pStyle w:val="7"/>
        <w:spacing w:line="289" w:lineRule="exact"/>
      </w:pPr>
      <w:r>
        <w:t>st=Tk()</w:t>
      </w:r>
    </w:p>
    <w:p>
      <w:pPr>
        <w:pStyle w:val="7"/>
      </w:pPr>
      <w:r>
        <w:t>st.title('BILLING SYSTEM')</w:t>
      </w:r>
    </w:p>
    <w:p>
      <w:pPr>
        <w:pStyle w:val="7"/>
        <w:ind w:right="1317"/>
      </w:pPr>
      <w:r>
        <w:t>Label(st,text='-'*48+'BILLING SYSTEM'+'-'*49).grid(row=0,column=0,columnspan=7) Label(st,text='Enter Name: ').grid(row=1,column=0)</w:t>
      </w:r>
    </w:p>
    <w:p>
      <w:pPr>
        <w:pStyle w:val="7"/>
        <w:ind w:right="6069"/>
      </w:pPr>
      <w:r>
        <w:t>name1=Entry(st) name1.grid(row=1, column=1)</w:t>
      </w:r>
    </w:p>
    <w:p>
      <w:pPr>
        <w:pStyle w:val="7"/>
        <w:ind w:right="4239"/>
      </w:pPr>
      <w:r>
        <w:t>Label(st,text='Enter Address: ').grid(row=2,column=0) add=Entry(st)</w:t>
      </w:r>
    </w:p>
    <w:p>
      <w:pPr>
        <w:pStyle w:val="7"/>
        <w:spacing w:line="293" w:lineRule="exact"/>
      </w:pPr>
      <w:r>
        <w:t>add.grid(row=2, column=1)</w:t>
      </w:r>
    </w:p>
    <w:p>
      <w:pPr>
        <w:pStyle w:val="7"/>
        <w:ind w:right="3541"/>
      </w:pPr>
      <w:r>
        <w:t>Label(st,text="Value Id (if available)").grid(row=3, column=0) vc_id=Entry(st)</w:t>
      </w:r>
    </w:p>
    <w:p>
      <w:pPr>
        <w:pStyle w:val="7"/>
        <w:spacing w:line="293" w:lineRule="exact"/>
      </w:pPr>
      <w:r>
        <w:t>vc_id.grid(row=3, column=1)</w:t>
      </w:r>
    </w:p>
    <w:p>
      <w:pPr>
        <w:pStyle w:val="7"/>
        <w:ind w:right="1709"/>
      </w:pPr>
      <w:r>
        <w:t>Button(st,text='Check V.C.', command=blue).grid(row=4, column=0) Label(st,text='-'*115).grid(row=6, column=0,columnspan=7) Label(st,text='SELECT PRODUCT',width=25,relief='ridge').grid(row=7, column=0)</w:t>
      </w:r>
    </w:p>
    <w:p>
      <w:pPr>
        <w:pStyle w:val="7"/>
        <w:tabs>
          <w:tab w:val="left" w:pos="3569"/>
          <w:tab w:val="left" w:pos="4623"/>
        </w:tabs>
        <w:ind w:right="514"/>
      </w:pPr>
      <w:r>
        <w:t>Label(st,text=' RACK</w:t>
      </w:r>
      <w:r>
        <w:rPr>
          <w:spacing w:val="48"/>
        </w:rPr>
        <w:t xml:space="preserve"> </w:t>
      </w:r>
      <w:r>
        <w:t>QTY</w:t>
      </w:r>
      <w:r>
        <w:rPr>
          <w:spacing w:val="-1"/>
        </w:rPr>
        <w:t xml:space="preserve"> </w:t>
      </w:r>
      <w:r>
        <w:t>LEFT</w:t>
      </w:r>
      <w:r>
        <w:tab/>
      </w:r>
      <w:r>
        <w:t>COST</w:t>
      </w:r>
      <w:r>
        <w:tab/>
      </w:r>
      <w:r>
        <w:t>',width=25,relief='ridge').grid(row=7,</w:t>
      </w:r>
      <w:r>
        <w:rPr>
          <w:spacing w:val="-21"/>
        </w:rPr>
        <w:t xml:space="preserve"> </w:t>
      </w:r>
      <w:r>
        <w:t>column=1) Button(st,text='Add to bill',width=15,command=append2bill).grid(row=8,</w:t>
      </w:r>
      <w:r>
        <w:rPr>
          <w:spacing w:val="-9"/>
        </w:rPr>
        <w:t xml:space="preserve"> </w:t>
      </w:r>
      <w:r>
        <w:t>column=6)</w:t>
      </w:r>
    </w:p>
    <w:p>
      <w:pPr>
        <w:spacing w:after="0"/>
        <w:sectPr>
          <w:pgSz w:w="12240" w:h="15840"/>
          <w:pgMar w:top="1560" w:right="1100" w:bottom="1600" w:left="1320" w:header="1121" w:footer="1412" w:gutter="0"/>
        </w:sectPr>
      </w:pPr>
    </w:p>
    <w:p>
      <w:pPr>
        <w:pStyle w:val="7"/>
        <w:spacing w:before="120"/>
        <w:ind w:right="2280"/>
      </w:pPr>
      <w:r>
        <w:t>Label(st,text='QUANTITY',width=20,relief='ridge').grid(row=7, column=5) qtys=Entry(st)</w:t>
      </w:r>
    </w:p>
    <w:p>
      <w:pPr>
        <w:pStyle w:val="7"/>
        <w:ind w:right="6818"/>
      </w:pPr>
      <w:r>
        <w:t>qtys.grid(row=8,column=5) refresh()</w:t>
      </w:r>
    </w:p>
    <w:p>
      <w:pPr>
        <w:pStyle w:val="7"/>
      </w:pPr>
      <w:r>
        <w:t>Button(st,width=15,text='Main Menu', command=main_menu).grid(row=1,column=6) Button(st,width=15,text='Refresh Stock', command=refresh).grid(row=3,column=6) Button(st,width=15,text='Reset Bill', command=billing).grid(row=4,column=6) Button(st,width=15,text='Print Bill', command=print_bill).grid(row=5,column=6) Button(st,width=15,text='Save Bill', command=make_bill).grid(row=7,column=6)</w:t>
      </w:r>
    </w:p>
    <w:p>
      <w:pPr>
        <w:pStyle w:val="7"/>
        <w:spacing w:before="7" w:line="580" w:lineRule="atLeast"/>
        <w:ind w:left="120" w:right="8159" w:firstLine="218"/>
      </w:pPr>
      <w:r>
        <w:t>st.mainloop() def refresh():</w:t>
      </w:r>
    </w:p>
    <w:p>
      <w:pPr>
        <w:pStyle w:val="7"/>
        <w:spacing w:before="6"/>
        <w:ind w:right="6725"/>
      </w:pPr>
      <w:r>
        <w:t>global cur, c, st, lb1, lb2, vsb def onvsb(*args):</w:t>
      </w:r>
    </w:p>
    <w:p>
      <w:pPr>
        <w:pStyle w:val="7"/>
        <w:ind w:left="557" w:right="7604"/>
      </w:pPr>
      <w:r>
        <w:t>lb1.yview(*args) lb2.yview(*args)</w:t>
      </w:r>
    </w:p>
    <w:p>
      <w:pPr>
        <w:pStyle w:val="7"/>
        <w:spacing w:before="11"/>
        <w:ind w:left="0"/>
        <w:rPr>
          <w:sz w:val="23"/>
        </w:rPr>
      </w:pPr>
    </w:p>
    <w:p>
      <w:pPr>
        <w:pStyle w:val="7"/>
        <w:ind w:left="557" w:right="5549" w:hanging="219"/>
      </w:pPr>
      <w:r>
        <w:t>def onmousewheel(): lb1.ywiew=('scroll',event.delta,'units') lb2.ywiew=('scroll',event.delta,'units') return 'break'</w:t>
      </w:r>
    </w:p>
    <w:p>
      <w:pPr>
        <w:pStyle w:val="7"/>
        <w:ind w:right="4531"/>
      </w:pPr>
      <w:r>
        <w:t>cx=0 vsb=Scrollbar(orient='vertical',command=onvsb) lb1=Listbox(st,width=25, yscrollcommand=vsb.set) lb2=Listbox(st ,width=25,yscrollcommand=vsb.set) vsb.grid(row=8,column=2,sticky=N+S) lb1.grid(row=8,column=0) lb2.grid(row=8,column=1) lb1.bind('&lt;MouseWheel&gt;',onmousewheel) lb2.bind('&lt;MouseWheel&gt;',onmousewheel) cur.execute("select *from med")</w:t>
      </w:r>
    </w:p>
    <w:p>
      <w:pPr>
        <w:pStyle w:val="7"/>
        <w:ind w:left="557" w:right="8404" w:hanging="219"/>
      </w:pPr>
      <w:r>
        <w:t>for i in cur: cx+=1</w:t>
      </w:r>
    </w:p>
    <w:p>
      <w:pPr>
        <w:pStyle w:val="7"/>
        <w:spacing w:before="1"/>
        <w:ind w:left="557"/>
      </w:pPr>
      <w:r>
        <w:t>lb1.insert(cx,str(i[0])+'. '+str(i[1]))</w:t>
      </w:r>
    </w:p>
    <w:p>
      <w:pPr>
        <w:pStyle w:val="7"/>
        <w:tabs>
          <w:tab w:val="left" w:pos="3427"/>
          <w:tab w:val="left" w:pos="5203"/>
        </w:tabs>
        <w:ind w:right="3362" w:firstLine="218"/>
      </w:pPr>
      <w:r>
        <w:t>lb2.insert(cx,'</w:t>
      </w:r>
      <w:r>
        <w:rPr>
          <w:spacing w:val="-5"/>
        </w:rPr>
        <w:t xml:space="preserve"> </w:t>
      </w:r>
      <w:r>
        <w:t>'+str(i[7])+'</w:t>
      </w:r>
      <w:r>
        <w:tab/>
      </w:r>
      <w:r>
        <w:t>'+str(i[3])+'</w:t>
      </w:r>
      <w:r>
        <w:tab/>
      </w:r>
      <w:r>
        <w:t>Rs '+str(i[4])) c.commit()</w:t>
      </w:r>
    </w:p>
    <w:p>
      <w:pPr>
        <w:pStyle w:val="7"/>
        <w:spacing w:line="293" w:lineRule="exact"/>
      </w:pPr>
      <w:r>
        <w:t>lb1.bind('&lt;&lt;ListboxSelect&gt;&gt;', select_mn)</w:t>
      </w:r>
    </w:p>
    <w:p>
      <w:pPr>
        <w:pStyle w:val="7"/>
        <w:spacing w:before="1"/>
        <w:ind w:left="0"/>
      </w:pPr>
    </w:p>
    <w:p>
      <w:pPr>
        <w:pStyle w:val="7"/>
        <w:spacing w:before="1"/>
        <w:ind w:right="3871" w:hanging="219"/>
      </w:pPr>
      <w:r>
        <w:t>def select_mn(e): #store the selected medicine from listbox global st, lb1, n ,p, nm, sl1</w:t>
      </w:r>
    </w:p>
    <w:p>
      <w:pPr>
        <w:pStyle w:val="7"/>
        <w:spacing w:line="293" w:lineRule="exact"/>
      </w:pPr>
      <w:r>
        <w:t>p=lb1.curselection()</w:t>
      </w:r>
    </w:p>
    <w:p>
      <w:pPr>
        <w:spacing w:after="0" w:line="293" w:lineRule="exact"/>
        <w:sectPr>
          <w:pgSz w:w="12240" w:h="15840"/>
          <w:pgMar w:top="1560" w:right="1100" w:bottom="1600" w:left="1320" w:header="1121" w:footer="1412" w:gutter="0"/>
        </w:sectPr>
      </w:pPr>
    </w:p>
    <w:p>
      <w:pPr>
        <w:pStyle w:val="7"/>
        <w:spacing w:before="120"/>
        <w:ind w:right="8965"/>
      </w:pPr>
      <w:r>
        <w:t>x=0 sl1=''</w:t>
      </w:r>
    </w:p>
    <w:p>
      <w:pPr>
        <w:pStyle w:val="7"/>
        <w:ind w:right="6832"/>
      </w:pPr>
      <w:r>
        <w:t>from datetime import date now=time.localtime()</w:t>
      </w:r>
    </w:p>
    <w:p>
      <w:pPr>
        <w:pStyle w:val="7"/>
        <w:ind w:right="6218"/>
        <w:jc w:val="both"/>
      </w:pPr>
      <w:r>
        <w:t>d1 = date(now[0],now[1],now[2]) cur.execute("select * from med") for i in cur:</w:t>
      </w:r>
    </w:p>
    <w:p>
      <w:pPr>
        <w:pStyle w:val="7"/>
        <w:spacing w:line="292" w:lineRule="exact"/>
        <w:ind w:left="557"/>
      </w:pPr>
      <w:r>
        <w:t>if x==int(p[0]):</w:t>
      </w:r>
    </w:p>
    <w:p>
      <w:pPr>
        <w:pStyle w:val="7"/>
        <w:spacing w:line="242" w:lineRule="auto"/>
        <w:ind w:left="773" w:right="7905"/>
      </w:pPr>
      <w:r>
        <w:t>sl1=int(i[0]) break</w:t>
      </w:r>
    </w:p>
    <w:p>
      <w:pPr>
        <w:pStyle w:val="7"/>
        <w:spacing w:line="289" w:lineRule="exact"/>
        <w:ind w:left="557"/>
      </w:pPr>
      <w:r>
        <w:t>x+=1</w:t>
      </w:r>
    </w:p>
    <w:p>
      <w:pPr>
        <w:pStyle w:val="7"/>
        <w:ind w:right="8407"/>
      </w:pPr>
      <w:r>
        <w:t>c.commit() print (sl1) nm=n[x] print (nm)</w:t>
      </w:r>
    </w:p>
    <w:p>
      <w:pPr>
        <w:pStyle w:val="7"/>
        <w:spacing w:before="11"/>
        <w:ind w:left="0"/>
        <w:rPr>
          <w:sz w:val="23"/>
        </w:rPr>
      </w:pPr>
    </w:p>
    <w:p>
      <w:pPr>
        <w:pStyle w:val="7"/>
        <w:ind w:right="5732" w:hanging="219"/>
      </w:pPr>
      <w:r>
        <w:t>def append2bill(): # append to the bill global st, names, nm , qty, sl,cur, c, sl1 sl.append(sl1)</w:t>
      </w:r>
    </w:p>
    <w:p>
      <w:pPr>
        <w:pStyle w:val="7"/>
        <w:ind w:right="7274"/>
      </w:pPr>
      <w:r>
        <w:t>names.append(nm) qty.append(qtys.get()) print (qty)</w:t>
      </w:r>
    </w:p>
    <w:p>
      <w:pPr>
        <w:pStyle w:val="7"/>
        <w:spacing w:line="292" w:lineRule="exact"/>
      </w:pPr>
      <w:r>
        <w:t>print (sl[len(sl)-1],names[len(names)-1],qty[len(qty)-1])</w:t>
      </w:r>
    </w:p>
    <w:p>
      <w:pPr>
        <w:pStyle w:val="7"/>
        <w:spacing w:before="2"/>
        <w:ind w:left="0"/>
      </w:pPr>
    </w:p>
    <w:p>
      <w:pPr>
        <w:pStyle w:val="7"/>
        <w:ind w:right="5782" w:hanging="219"/>
      </w:pPr>
      <w:r>
        <w:t>def blue(): # check if valued customer global st ,c, cur, named, addd, t, vc_id cur.execute("select * from cus")</w:t>
      </w:r>
    </w:p>
    <w:p>
      <w:pPr>
        <w:pStyle w:val="7"/>
        <w:spacing w:line="292" w:lineRule="exact"/>
      </w:pPr>
      <w:r>
        <w:t>for i in cur:</w:t>
      </w:r>
    </w:p>
    <w:p>
      <w:pPr>
        <w:pStyle w:val="7"/>
        <w:ind w:left="773" w:right="4907" w:hanging="216"/>
      </w:pPr>
      <w:r>
        <w:t>if vc_id.get()!='' and int(vc_id.get())==i[2]: named=i[0]</w:t>
      </w:r>
    </w:p>
    <w:p>
      <w:pPr>
        <w:pStyle w:val="7"/>
        <w:spacing w:line="293" w:lineRule="exact"/>
        <w:ind w:left="773"/>
      </w:pPr>
      <w:r>
        <w:t>addd=i[1]</w:t>
      </w:r>
    </w:p>
    <w:p>
      <w:pPr>
        <w:pStyle w:val="7"/>
        <w:ind w:left="773" w:right="3417"/>
      </w:pPr>
      <w:r>
        <w:t>Label(st,text=named,width=20).grid(row=1, column=1) Label(st,text=addd,width=20).grid(row=2, column=1) Label(st,text=i[2],width=20).grid(row=3, column=1) Label(st, text='Valued Customer!').grid(row=4, column=1) t=1</w:t>
      </w:r>
    </w:p>
    <w:p>
      <w:pPr>
        <w:pStyle w:val="7"/>
        <w:ind w:right="8407" w:firstLine="434"/>
      </w:pPr>
      <w:r>
        <w:t>break c.commit()</w:t>
      </w:r>
    </w:p>
    <w:p>
      <w:pPr>
        <w:pStyle w:val="7"/>
        <w:spacing w:before="1"/>
        <w:ind w:left="0"/>
      </w:pPr>
    </w:p>
    <w:p>
      <w:pPr>
        <w:pStyle w:val="7"/>
        <w:ind w:left="120"/>
      </w:pPr>
      <w:r>
        <w:t>def make_bill(): # makes bill</w:t>
      </w:r>
    </w:p>
    <w:p>
      <w:pPr>
        <w:pStyle w:val="7"/>
        <w:ind w:right="2280"/>
      </w:pPr>
      <w:r>
        <w:t>global t, c, B, cur, st, names, qty, sl , named, addd, name1, add,det, vc_id price=[0.0]*10</w:t>
      </w:r>
    </w:p>
    <w:p>
      <w:pPr>
        <w:spacing w:after="0"/>
        <w:sectPr>
          <w:pgSz w:w="12240" w:h="15840"/>
          <w:pgMar w:top="1560" w:right="1100" w:bottom="1600" w:left="1320" w:header="1121" w:footer="1412" w:gutter="0"/>
        </w:sectPr>
      </w:pPr>
    </w:p>
    <w:p>
      <w:pPr>
        <w:pStyle w:val="7"/>
        <w:spacing w:before="120"/>
        <w:ind w:right="7602"/>
      </w:pPr>
      <w:r>
        <w:t>q=0 det=['','','','','','','','']</w:t>
      </w:r>
    </w:p>
    <w:p>
      <w:pPr>
        <w:pStyle w:val="7"/>
        <w:spacing w:line="293" w:lineRule="exact"/>
      </w:pPr>
      <w:r>
        <w:t>det[2]=str(sl)</w:t>
      </w:r>
    </w:p>
    <w:p>
      <w:pPr>
        <w:pStyle w:val="7"/>
      </w:pPr>
      <w:r>
        <w:t>for i in range(len(sl)):</w:t>
      </w:r>
    </w:p>
    <w:p>
      <w:pPr>
        <w:pStyle w:val="7"/>
        <w:ind w:right="6298" w:firstLine="216"/>
      </w:pPr>
      <w:r>
        <w:t>print (sl[i],' ',qty[i],' ',names[i]) for k in range(len(sl)):</w:t>
      </w:r>
    </w:p>
    <w:p>
      <w:pPr>
        <w:pStyle w:val="7"/>
        <w:ind w:left="554" w:right="3613" w:firstLine="2"/>
      </w:pPr>
      <w:r>
        <w:t>cur.execute("select * from med where sl_no=?",(sl[k],)) for i in cur:</w:t>
      </w:r>
    </w:p>
    <w:p>
      <w:pPr>
        <w:pStyle w:val="7"/>
        <w:spacing w:line="242" w:lineRule="auto"/>
        <w:ind w:left="773" w:right="6147"/>
      </w:pPr>
      <w:r>
        <w:t>price[k]=int(qty[k])*float(i[4]) print (qty[k],price[k])</w:t>
      </w:r>
    </w:p>
    <w:p>
      <w:pPr>
        <w:pStyle w:val="7"/>
        <w:ind w:left="557" w:right="1033" w:firstLine="215"/>
      </w:pPr>
      <w:r>
        <w:t>cur.execute("update med set qty_left=? where sl_no=?",(int(i[3])-int(qty[k]),sl[k])) c.commit()</w:t>
      </w:r>
    </w:p>
    <w:p>
      <w:pPr>
        <w:pStyle w:val="7"/>
        <w:ind w:right="5866"/>
      </w:pPr>
      <w:r>
        <w:t>det[5]=str(random.randint(100,999)) B='bill_'+str(det[5])+'.txt'</w:t>
      </w:r>
    </w:p>
    <w:p>
      <w:pPr>
        <w:pStyle w:val="7"/>
        <w:spacing w:line="293" w:lineRule="exact"/>
      </w:pPr>
      <w:r>
        <w:t>total=0.00</w:t>
      </w:r>
    </w:p>
    <w:p>
      <w:pPr>
        <w:pStyle w:val="7"/>
        <w:ind w:left="557" w:right="7769" w:hanging="219"/>
      </w:pPr>
      <w:r>
        <w:t>for i in range(10): if price[i] != '':</w:t>
      </w:r>
    </w:p>
    <w:p>
      <w:pPr>
        <w:pStyle w:val="7"/>
        <w:ind w:right="6663" w:firstLine="434"/>
      </w:pPr>
      <w:r>
        <w:t>total+=price[i] #totalling m='\n\n\n'</w:t>
      </w:r>
    </w:p>
    <w:p>
      <w:pPr>
        <w:pStyle w:val="7"/>
        <w:spacing w:line="293" w:lineRule="exact"/>
      </w:pPr>
      <w:r>
        <w:t>m+="===============================================\n"</w:t>
      </w:r>
    </w:p>
    <w:p>
      <w:pPr>
        <w:pStyle w:val="7"/>
        <w:tabs>
          <w:tab w:val="left" w:pos="1407"/>
          <w:tab w:val="left" w:pos="2705"/>
        </w:tabs>
        <w:ind w:right="4619"/>
      </w:pPr>
      <w:r>
        <w:t>m+="</w:t>
      </w:r>
      <w:r>
        <w:tab/>
      </w:r>
      <w:r>
        <w:tab/>
      </w:r>
      <w:r>
        <w:t>No :%s\n\n" % det[5] m+="</w:t>
      </w:r>
      <w:r>
        <w:tab/>
      </w:r>
      <w:r>
        <w:t>MEDPLUS CHEMIST AND</w:t>
      </w:r>
      <w:r>
        <w:rPr>
          <w:spacing w:val="-8"/>
        </w:rPr>
        <w:t xml:space="preserve"> </w:t>
      </w:r>
      <w:r>
        <w:t>DRUGGIST\n"</w:t>
      </w:r>
    </w:p>
    <w:p>
      <w:pPr>
        <w:pStyle w:val="7"/>
        <w:tabs>
          <w:tab w:val="left" w:leader="hyphen" w:pos="4318"/>
        </w:tabs>
        <w:ind w:right="4737"/>
        <w:jc w:val="both"/>
      </w:pPr>
      <w:r>
        <w:t>m+=" VIT University, Katpadi, Vellore, T.M.\n\n" m+="</w:t>
      </w:r>
      <w:r>
        <w:tab/>
      </w:r>
      <w:r>
        <w:t>\n"</w:t>
      </w:r>
    </w:p>
    <w:p>
      <w:pPr>
        <w:pStyle w:val="7"/>
        <w:jc w:val="both"/>
      </w:pPr>
      <w:r>
        <w:t>if t==1:</w:t>
      </w:r>
    </w:p>
    <w:p>
      <w:pPr>
        <w:pStyle w:val="7"/>
        <w:ind w:left="554" w:right="6481" w:firstLine="2"/>
        <w:jc w:val="both"/>
      </w:pPr>
      <w:r>
        <w:t>m+="Name: %s\n" % named m+="Address: %s\n" % addd det[0]=named</w:t>
      </w:r>
    </w:p>
    <w:p>
      <w:pPr>
        <w:pStyle w:val="7"/>
        <w:ind w:left="554" w:right="6220"/>
      </w:pPr>
      <w:r>
        <w:t>det[1]=addd cur.execute('select * from cus') for i in</w:t>
      </w:r>
      <w:r>
        <w:rPr>
          <w:spacing w:val="-3"/>
        </w:rPr>
        <w:t xml:space="preserve"> </w:t>
      </w:r>
      <w:r>
        <w:t>cur:</w:t>
      </w:r>
    </w:p>
    <w:p>
      <w:pPr>
        <w:pStyle w:val="7"/>
        <w:ind w:left="989" w:right="7538" w:hanging="216"/>
      </w:pPr>
      <w:r>
        <w:t>if i[0]==named: det[7]=i[2]</w:t>
      </w:r>
    </w:p>
    <w:p>
      <w:pPr>
        <w:pStyle w:val="7"/>
        <w:spacing w:line="289" w:lineRule="exact"/>
      </w:pPr>
      <w:r>
        <w:t>else:</w:t>
      </w:r>
    </w:p>
    <w:p>
      <w:pPr>
        <w:pStyle w:val="7"/>
        <w:ind w:left="554" w:right="5964" w:firstLine="2"/>
      </w:pPr>
      <w:r>
        <w:t>m+="Name: %s\n" % name1.get() m+="Address: %s\n" % add.get() det[0]=name1.get() det[1]=add.get()</w:t>
      </w:r>
    </w:p>
    <w:p>
      <w:pPr>
        <w:pStyle w:val="7"/>
        <w:tabs>
          <w:tab w:val="left" w:leader="hyphen" w:pos="4318"/>
        </w:tabs>
        <w:spacing w:before="2"/>
      </w:pPr>
      <w:r>
        <w:t>m+="</w:t>
      </w:r>
      <w:r>
        <w:tab/>
      </w:r>
      <w:r>
        <w:t>\n"</w:t>
      </w:r>
    </w:p>
    <w:p>
      <w:pPr>
        <w:pStyle w:val="7"/>
        <w:tabs>
          <w:tab w:val="left" w:pos="2825"/>
          <w:tab w:val="left" w:pos="3615"/>
        </w:tabs>
      </w:pPr>
      <w:r>
        <w:t>m+="Product</w:t>
      </w:r>
      <w:r>
        <w:tab/>
      </w:r>
      <w:r>
        <w:t>Qty.</w:t>
      </w:r>
      <w:r>
        <w:tab/>
      </w:r>
      <w:r>
        <w:t>Price\n"</w:t>
      </w:r>
    </w:p>
    <w:p>
      <w:pPr>
        <w:pStyle w:val="7"/>
        <w:tabs>
          <w:tab w:val="left" w:leader="hyphen" w:pos="4318"/>
        </w:tabs>
        <w:spacing w:line="293" w:lineRule="exact"/>
      </w:pPr>
      <w:r>
        <w:t>m+="</w:t>
      </w:r>
      <w:r>
        <w:tab/>
      </w:r>
      <w:r>
        <w:t>\n"#47, qty=27, price=8 after</w:t>
      </w:r>
      <w:r>
        <w:rPr>
          <w:spacing w:val="-5"/>
        </w:rPr>
        <w:t xml:space="preserve"> </w:t>
      </w:r>
      <w:r>
        <w:t>2</w:t>
      </w:r>
    </w:p>
    <w:p>
      <w:pPr>
        <w:pStyle w:val="7"/>
      </w:pPr>
      <w:r>
        <w:t>for i in range(len(sl)):</w:t>
      </w:r>
    </w:p>
    <w:p>
      <w:pPr>
        <w:spacing w:after="0"/>
        <w:sectPr>
          <w:pgSz w:w="12240" w:h="15840"/>
          <w:pgMar w:top="1560" w:right="1100" w:bottom="1600" w:left="1320" w:header="1121" w:footer="1412" w:gutter="0"/>
        </w:sectPr>
      </w:pPr>
    </w:p>
    <w:p>
      <w:pPr>
        <w:pStyle w:val="7"/>
        <w:spacing w:before="120"/>
        <w:ind w:left="773" w:right="7162" w:hanging="216"/>
      </w:pPr>
      <w:r>
        <w:t>if names[i] != 'nil': s1=' '</w:t>
      </w:r>
    </w:p>
    <w:p>
      <w:pPr>
        <w:pStyle w:val="7"/>
        <w:ind w:left="120" w:right="1668" w:firstLine="652"/>
      </w:pPr>
      <w:r>
        <w:t>s1=(names[i]) + (s1 * (27-len(names[i]))) + s1*(3-len(qty[i])) +qty[i]+ s1*(15- len(str(price[i])))+str(price[i]) + '\n'</w:t>
      </w:r>
    </w:p>
    <w:p>
      <w:pPr>
        <w:pStyle w:val="7"/>
        <w:spacing w:line="293" w:lineRule="exact"/>
        <w:ind w:left="773"/>
      </w:pPr>
      <w:r>
        <w:t>m+=s1</w:t>
      </w:r>
    </w:p>
    <w:p>
      <w:pPr>
        <w:pStyle w:val="7"/>
        <w:tabs>
          <w:tab w:val="left" w:leader="hyphen" w:pos="4539"/>
        </w:tabs>
      </w:pPr>
      <w:r>
        <w:t>m+="\n</w:t>
      </w:r>
      <w:r>
        <w:tab/>
      </w:r>
      <w:r>
        <w:t>\n"</w:t>
      </w:r>
    </w:p>
    <w:p>
      <w:pPr>
        <w:pStyle w:val="7"/>
      </w:pPr>
      <w:r>
        <w:t>if t==1:</w:t>
      </w:r>
    </w:p>
    <w:p>
      <w:pPr>
        <w:pStyle w:val="7"/>
        <w:ind w:left="554"/>
      </w:pPr>
      <w:r>
        <w:t>ntotal=total*0.8</w:t>
      </w:r>
    </w:p>
    <w:p>
      <w:pPr>
        <w:pStyle w:val="7"/>
        <w:ind w:left="557"/>
      </w:pPr>
      <w:r>
        <w:t>m+='Total'+(' '*25)+(' '*(15-len(str(total)))) + str(total)+'\n'</w:t>
      </w:r>
    </w:p>
    <w:p>
      <w:pPr>
        <w:pStyle w:val="7"/>
        <w:tabs>
          <w:tab w:val="left" w:leader="hyphen" w:pos="4536"/>
        </w:tabs>
        <w:spacing w:before="1"/>
        <w:ind w:left="557" w:right="661"/>
      </w:pPr>
      <w:r>
        <w:t>m+="Valued customer Discount"+ (' '*(20-len(str(total-ntotal))))+'-'+str(total-ntotal)+'\n' m+="</w:t>
      </w:r>
      <w:r>
        <w:tab/>
      </w:r>
      <w:r>
        <w:t>\n"</w:t>
      </w:r>
    </w:p>
    <w:p>
      <w:pPr>
        <w:pStyle w:val="7"/>
        <w:spacing w:before="1"/>
        <w:ind w:left="554" w:right="2821" w:firstLine="2"/>
      </w:pPr>
      <w:r>
        <w:t>m+='Total'+(' '*25)+(' '*(12-len(str(ntotal)))) +'Rs '+ str(ntotal)+'\n' det[3]=str(ntotal)</w:t>
      </w:r>
    </w:p>
    <w:p>
      <w:pPr>
        <w:pStyle w:val="7"/>
        <w:spacing w:line="293" w:lineRule="exact"/>
      </w:pPr>
      <w:r>
        <w:t>else:</w:t>
      </w:r>
    </w:p>
    <w:p>
      <w:pPr>
        <w:pStyle w:val="7"/>
        <w:ind w:left="554" w:right="3074" w:firstLine="2"/>
      </w:pPr>
      <w:r>
        <w:t>m+='Total'+(' '*25)+(' '*(12-len(str(total)))) +'Rs '+ str(total)+'\n' det[3]=str(total)</w:t>
      </w:r>
    </w:p>
    <w:p>
      <w:pPr>
        <w:pStyle w:val="7"/>
        <w:spacing w:before="11"/>
        <w:ind w:left="0"/>
        <w:rPr>
          <w:sz w:val="23"/>
        </w:rPr>
      </w:pPr>
    </w:p>
    <w:p>
      <w:pPr>
        <w:pStyle w:val="7"/>
        <w:tabs>
          <w:tab w:val="left" w:leader="hyphen" w:pos="4318"/>
        </w:tabs>
      </w:pPr>
      <w:r>
        <w:t>m+="</w:t>
      </w:r>
      <w:r>
        <w:tab/>
      </w:r>
      <w:r>
        <w:t>\n\n"</w:t>
      </w:r>
    </w:p>
    <w:p>
      <w:pPr>
        <w:pStyle w:val="7"/>
        <w:tabs>
          <w:tab w:val="left" w:pos="5967"/>
        </w:tabs>
        <w:ind w:right="3029"/>
      </w:pPr>
      <w:r>
        <w:t>m+="Dealer</w:t>
      </w:r>
      <w:r>
        <w:rPr>
          <w:spacing w:val="-4"/>
        </w:rPr>
        <w:t xml:space="preserve"> </w:t>
      </w:r>
      <w:r>
        <w:t>'s</w:t>
      </w:r>
      <w:r>
        <w:rPr>
          <w:spacing w:val="-2"/>
        </w:rPr>
        <w:t xml:space="preserve"> </w:t>
      </w:r>
      <w:r>
        <w:t>signature:</w:t>
      </w:r>
      <w:r>
        <w:rPr>
          <w:u w:val="single"/>
        </w:rPr>
        <w:t xml:space="preserve"> </w:t>
      </w:r>
      <w:r>
        <w:rPr>
          <w:u w:val="single"/>
        </w:rPr>
        <w:tab/>
      </w:r>
      <w:r>
        <w:t xml:space="preserve">\n" </w:t>
      </w:r>
      <w:r>
        <w:rPr>
          <w:spacing w:val="-1"/>
        </w:rPr>
        <w:t>m+="===============================================\n"</w:t>
      </w:r>
    </w:p>
    <w:p>
      <w:pPr>
        <w:pStyle w:val="7"/>
        <w:ind w:right="7663"/>
      </w:pPr>
      <w:r>
        <w:t>print (m) p=time.localtime()</w:t>
      </w:r>
    </w:p>
    <w:p>
      <w:pPr>
        <w:pStyle w:val="7"/>
        <w:ind w:right="5477"/>
      </w:pPr>
      <w:r>
        <w:t>det[4]=str(p[2])+'/'+str(p[1])+'/'+str(p[0]) det[6]=m</w:t>
      </w:r>
    </w:p>
    <w:p>
      <w:pPr>
        <w:pStyle w:val="7"/>
        <w:spacing w:before="2"/>
        <w:ind w:right="7939"/>
      </w:pPr>
      <w:r>
        <w:t>bill=open(B,'w') bill.write(m) bill.close()</w:t>
      </w:r>
    </w:p>
    <w:p>
      <w:pPr>
        <w:pStyle w:val="7"/>
        <w:ind w:right="2193"/>
      </w:pPr>
      <w:r>
        <w:t>cb=('cus_name','cus_add','items','Total_cost','bill_dt','bill_no','bill','val_id') cur.execute('insert into bills</w:t>
      </w:r>
    </w:p>
    <w:p>
      <w:pPr>
        <w:pStyle w:val="7"/>
        <w:ind w:right="2100" w:hanging="219"/>
      </w:pPr>
      <w:r>
        <w:t>values(?,?,?,?,?,?,?,?)',(det[0],det[1],det[2],det[3],det[4],det[5],det[6],det[7])) c.commit()</w:t>
      </w:r>
    </w:p>
    <w:p>
      <w:pPr>
        <w:pStyle w:val="7"/>
        <w:spacing w:before="10"/>
        <w:ind w:left="0"/>
        <w:rPr>
          <w:sz w:val="23"/>
        </w:rPr>
      </w:pPr>
    </w:p>
    <w:p>
      <w:pPr>
        <w:pStyle w:val="7"/>
        <w:spacing w:before="1"/>
        <w:ind w:left="120"/>
      </w:pPr>
      <w:r>
        <w:t>def print_bill():</w:t>
      </w:r>
    </w:p>
    <w:p>
      <w:pPr>
        <w:pStyle w:val="7"/>
      </w:pPr>
      <w:r>
        <w:t>win32api.ShellExecute (0,"print",B,'/d:"%s"' % win32print.GetDefaultPrinter (),".",0)</w:t>
      </w:r>
    </w:p>
    <w:p>
      <w:pPr>
        <w:pStyle w:val="7"/>
        <w:ind w:left="0"/>
      </w:pPr>
    </w:p>
    <w:p>
      <w:pPr>
        <w:pStyle w:val="7"/>
        <w:ind w:left="120"/>
      </w:pPr>
      <w:r>
        <w:t>def show_rev(): # opens revenue window-----------------------------------------------------------------------</w:t>
      </w:r>
    </w:p>
    <w:p>
      <w:pPr>
        <w:pStyle w:val="7"/>
        <w:ind w:left="120"/>
      </w:pPr>
      <w:r>
        <w:t>TOTAL REVENUE</w:t>
      </w:r>
    </w:p>
    <w:p>
      <w:pPr>
        <w:pStyle w:val="7"/>
        <w:spacing w:line="242" w:lineRule="auto"/>
        <w:ind w:right="7448"/>
      </w:pPr>
      <w:r>
        <w:t>global c, cur, flag,rev apt.destroy()</w:t>
      </w:r>
    </w:p>
    <w:p>
      <w:pPr>
        <w:pStyle w:val="7"/>
        <w:ind w:right="2193"/>
      </w:pPr>
      <w:r>
        <w:t>cb=('cus_name','cus_add','items','Total_cost','bill_dt','bill_no','bill','val_id') flag='rev'</w:t>
      </w:r>
    </w:p>
    <w:p>
      <w:pPr>
        <w:pStyle w:val="7"/>
        <w:spacing w:line="293" w:lineRule="exact"/>
      </w:pPr>
      <w:r>
        <w:t>rev=Tk()</w:t>
      </w:r>
    </w:p>
    <w:p>
      <w:pPr>
        <w:spacing w:after="0" w:line="293" w:lineRule="exact"/>
        <w:sectPr>
          <w:pgSz w:w="12240" w:h="15840"/>
          <w:pgMar w:top="1560" w:right="1100" w:bottom="1600" w:left="1320" w:header="1121" w:footer="1412" w:gutter="0"/>
        </w:sectPr>
      </w:pPr>
    </w:p>
    <w:p>
      <w:pPr>
        <w:pStyle w:val="7"/>
        <w:spacing w:before="120"/>
        <w:ind w:right="1236"/>
      </w:pPr>
      <w:r>
        <w:t>total=0.0 today=str(time.localtime()[2])+'/'+str(time.localtime()[1])+'/'+str(time.localtime()[0]) Label(rev,text='Today: '+today).grid(row=0,column=0)</w:t>
      </w:r>
    </w:p>
    <w:p>
      <w:pPr>
        <w:pStyle w:val="7"/>
        <w:ind w:right="6356"/>
      </w:pPr>
      <w:r>
        <w:t>cur.execute('select * from bills') for i in cur:</w:t>
      </w:r>
    </w:p>
    <w:p>
      <w:pPr>
        <w:pStyle w:val="7"/>
        <w:ind w:left="773" w:right="7410" w:hanging="216"/>
      </w:pPr>
      <w:r>
        <w:t>if i[4]==today: total+=float(i[3])</w:t>
      </w:r>
    </w:p>
    <w:p>
      <w:pPr>
        <w:pStyle w:val="7"/>
        <w:spacing w:line="293" w:lineRule="exact"/>
      </w:pPr>
      <w:r>
        <w:t>print (total)</w:t>
      </w:r>
    </w:p>
    <w:p>
      <w:pPr>
        <w:pStyle w:val="7"/>
        <w:spacing w:line="242" w:lineRule="auto"/>
        <w:ind w:left="120" w:right="4122" w:firstLine="218"/>
      </w:pPr>
      <w:r>
        <w:t>Label(rev,width=22,text='Total revenue: Rs '+str(total), bg='black',fg='white').grid(row=1,column=0)</w:t>
      </w:r>
    </w:p>
    <w:p>
      <w:pPr>
        <w:pStyle w:val="7"/>
        <w:ind w:right="6476"/>
      </w:pPr>
      <w:r>
        <w:t>cx=0 vsb=Scrollbar(orient='vertical')</w:t>
      </w:r>
    </w:p>
    <w:p>
      <w:pPr>
        <w:pStyle w:val="7"/>
        <w:ind w:right="4394"/>
      </w:pPr>
      <w:r>
        <w:t>lb1=Listbox(rev,width=25, yscrollcommand=vsb.set) vsb.grid(row=2,column=1,sticky=N+S) lb1.grid(row=2,column=0)</w:t>
      </w:r>
    </w:p>
    <w:p>
      <w:pPr>
        <w:pStyle w:val="7"/>
        <w:ind w:right="6090"/>
      </w:pPr>
      <w:r>
        <w:t>vsb.config( command = lb1.yview ) cur.execute("select * from bills") for i in cur:</w:t>
      </w:r>
    </w:p>
    <w:p>
      <w:pPr>
        <w:pStyle w:val="7"/>
        <w:ind w:left="773" w:right="7876" w:hanging="216"/>
      </w:pPr>
      <w:r>
        <w:t>if i[4]==today: cx+=1</w:t>
      </w:r>
    </w:p>
    <w:p>
      <w:pPr>
        <w:pStyle w:val="7"/>
        <w:tabs>
          <w:tab w:val="left" w:pos="4184"/>
        </w:tabs>
        <w:ind w:right="4262" w:firstLine="434"/>
      </w:pPr>
      <w:r>
        <w:t>lb1.insert(cx,'Bill</w:t>
      </w:r>
      <w:r>
        <w:rPr>
          <w:spacing w:val="-4"/>
        </w:rPr>
        <w:t xml:space="preserve"> </w:t>
      </w:r>
      <w:r>
        <w:t>No.:</w:t>
      </w:r>
      <w:r>
        <w:rPr>
          <w:spacing w:val="-2"/>
        </w:rPr>
        <w:t xml:space="preserve"> </w:t>
      </w:r>
      <w:r>
        <w:t>'+str(i[5])+'</w:t>
      </w:r>
      <w:r>
        <w:tab/>
      </w:r>
      <w:r>
        <w:t>: Rs '+str(i[3])) c.commit()</w:t>
      </w:r>
    </w:p>
    <w:p>
      <w:pPr>
        <w:pStyle w:val="7"/>
        <w:ind w:right="1847"/>
      </w:pPr>
      <w:r>
        <w:t>Button(rev,text='Main Menu',command=main_menu).grid(row=15,column=0) rev.mainloop()</w:t>
      </w:r>
    </w:p>
    <w:p>
      <w:pPr>
        <w:pStyle w:val="7"/>
        <w:ind w:left="0"/>
      </w:pPr>
    </w:p>
    <w:p>
      <w:pPr>
        <w:pStyle w:val="7"/>
        <w:spacing w:before="8"/>
        <w:ind w:left="0"/>
        <w:rPr>
          <w:sz w:val="23"/>
        </w:rPr>
      </w:pPr>
    </w:p>
    <w:p>
      <w:pPr>
        <w:pStyle w:val="7"/>
        <w:tabs>
          <w:tab w:val="left" w:leader="hyphen" w:pos="8565"/>
        </w:tabs>
        <w:ind w:left="120"/>
      </w:pPr>
      <w:r>
        <w:t>def search():   #search window medicine and</w:t>
      </w:r>
      <w:r>
        <w:rPr>
          <w:spacing w:val="-21"/>
        </w:rPr>
        <w:t xml:space="preserve"> </w:t>
      </w:r>
      <w:r>
        <w:t>symptom</w:t>
      </w:r>
      <w:r>
        <w:rPr>
          <w:spacing w:val="-4"/>
        </w:rPr>
        <w:t xml:space="preserve"> </w:t>
      </w:r>
      <w:r>
        <w:t>details</w:t>
      </w:r>
      <w:r>
        <w:tab/>
      </w:r>
      <w:r>
        <w:t>SEARCH</w:t>
      </w:r>
    </w:p>
    <w:p>
      <w:pPr>
        <w:pStyle w:val="7"/>
        <w:ind w:left="120"/>
      </w:pPr>
      <w:r>
        <w:t>MEDICINE RACK &amp; SYMPTOMS</w:t>
      </w:r>
    </w:p>
    <w:p>
      <w:pPr>
        <w:pStyle w:val="7"/>
        <w:ind w:right="6026"/>
      </w:pPr>
      <w:r>
        <w:t>global c, cur, flag, st, mn, sym, flags flag='st'</w:t>
      </w:r>
    </w:p>
    <w:p>
      <w:pPr>
        <w:pStyle w:val="7"/>
        <w:spacing w:line="293" w:lineRule="exact"/>
      </w:pPr>
      <w:r>
        <w:t>apt.destroy()</w:t>
      </w:r>
    </w:p>
    <w:p>
      <w:pPr>
        <w:pStyle w:val="7"/>
        <w:ind w:right="6201"/>
      </w:pPr>
      <w:r>
        <w:t>cur.execute("Select * from med") symp=['nil']</w:t>
      </w:r>
    </w:p>
    <w:p>
      <w:pPr>
        <w:pStyle w:val="7"/>
        <w:ind w:right="7744"/>
      </w:pPr>
      <w:r>
        <w:t>med_name=['nil'] for i in cur:</w:t>
      </w:r>
    </w:p>
    <w:p>
      <w:pPr>
        <w:pStyle w:val="7"/>
        <w:ind w:left="557" w:right="6865"/>
      </w:pPr>
      <w:r>
        <w:t>symp.append(i[5]) med_name.append(i[1])</w:t>
      </w:r>
    </w:p>
    <w:p>
      <w:pPr>
        <w:pStyle w:val="7"/>
        <w:spacing w:line="242" w:lineRule="auto"/>
        <w:ind w:right="7811"/>
      </w:pPr>
      <w:r>
        <w:t>st=Tk() st.title('SEARCH')</w:t>
      </w:r>
    </w:p>
    <w:p>
      <w:pPr>
        <w:pStyle w:val="7"/>
        <w:ind w:right="1741"/>
      </w:pPr>
      <w:r>
        <w:t>Label(st, text=' SEARCH FOR MEDICINE ').grid(row=0, column=0,columnspan=3) Label(st, text='~'*40).grid(row=1, column=0,columnspan=3)</w:t>
      </w:r>
    </w:p>
    <w:p>
      <w:pPr>
        <w:pStyle w:val="7"/>
        <w:spacing w:line="293" w:lineRule="exact"/>
      </w:pPr>
      <w:r>
        <w:t>Label(st, text='Symptom Name').grid(row=3, column=0)</w:t>
      </w:r>
    </w:p>
    <w:p>
      <w:pPr>
        <w:spacing w:after="0" w:line="293" w:lineRule="exact"/>
        <w:sectPr>
          <w:pgSz w:w="12240" w:h="15840"/>
          <w:pgMar w:top="1560" w:right="1100" w:bottom="1600" w:left="1320" w:header="1121" w:footer="1412" w:gutter="0"/>
        </w:sectPr>
      </w:pPr>
    </w:p>
    <w:p>
      <w:pPr>
        <w:pStyle w:val="7"/>
        <w:spacing w:before="120"/>
        <w:ind w:right="6536"/>
      </w:pPr>
      <w:r>
        <w:t>sym=Spinbox(st,values=symp) sym.grid(row=3, column=1)</w:t>
      </w:r>
    </w:p>
    <w:p>
      <w:pPr>
        <w:pStyle w:val="7"/>
        <w:ind w:right="1380"/>
      </w:pPr>
      <w:r>
        <w:t>Button(st,width=15, text='Search', command=search_med).grid(row=3, column=2) Label(st, text='-'*70).grid(row=4, column=0,columnspan=3)</w:t>
      </w:r>
    </w:p>
    <w:p>
      <w:pPr>
        <w:pStyle w:val="7"/>
        <w:spacing w:line="293" w:lineRule="exact"/>
      </w:pPr>
      <w:r>
        <w:t>if flags=='apt1':</w:t>
      </w:r>
    </w:p>
    <w:p>
      <w:pPr>
        <w:pStyle w:val="7"/>
        <w:ind w:right="798" w:firstLine="218"/>
      </w:pPr>
      <w:r>
        <w:t>Button(st,width=15, text='Main Menu', command=main_cus).grid(row=6, column=2) else:</w:t>
      </w:r>
    </w:p>
    <w:p>
      <w:pPr>
        <w:pStyle w:val="7"/>
        <w:ind w:firstLine="218"/>
      </w:pPr>
      <w:r>
        <w:t>Button(st,width=15, text='Main Menu', command=main_menu).grid(row=6, column=2) st.mainloop()</w:t>
      </w:r>
    </w:p>
    <w:p>
      <w:pPr>
        <w:pStyle w:val="7"/>
        <w:spacing w:before="1"/>
        <w:ind w:left="0"/>
      </w:pPr>
    </w:p>
    <w:p>
      <w:pPr>
        <w:pStyle w:val="7"/>
        <w:ind w:left="120"/>
      </w:pPr>
      <w:r>
        <w:t>def search_med():</w:t>
      </w:r>
    </w:p>
    <w:p>
      <w:pPr>
        <w:pStyle w:val="7"/>
        <w:spacing w:before="1"/>
        <w:ind w:right="6217"/>
      </w:pPr>
      <w:r>
        <w:t>global c, cur, st, sym, columns cur.execute("select * from med") y=[]</w:t>
      </w:r>
    </w:p>
    <w:p>
      <w:pPr>
        <w:pStyle w:val="7"/>
        <w:spacing w:line="292" w:lineRule="exact"/>
      </w:pPr>
      <w:r>
        <w:t>x=0</w:t>
      </w:r>
    </w:p>
    <w:p>
      <w:pPr>
        <w:pStyle w:val="7"/>
      </w:pPr>
      <w:r>
        <w:t>for i in cur:</w:t>
      </w:r>
    </w:p>
    <w:p>
      <w:pPr>
        <w:pStyle w:val="7"/>
        <w:ind w:left="557"/>
      </w:pPr>
      <w:r>
        <w:t>if i[5]==sym.get():</w:t>
      </w:r>
    </w:p>
    <w:p>
      <w:pPr>
        <w:pStyle w:val="7"/>
        <w:tabs>
          <w:tab w:val="left" w:pos="5516"/>
          <w:tab w:val="left" w:pos="7430"/>
        </w:tabs>
        <w:ind w:left="773" w:right="843"/>
      </w:pPr>
      <w:r>
        <w:t>y.append(str(i[0])+'. '+str(i[1])+'</w:t>
      </w:r>
      <w:r>
        <w:rPr>
          <w:spacing w:val="45"/>
        </w:rPr>
        <w:t xml:space="preserve"> </w:t>
      </w:r>
      <w:r>
        <w:t>Rs</w:t>
      </w:r>
      <w:r>
        <w:rPr>
          <w:spacing w:val="-4"/>
        </w:rPr>
        <w:t xml:space="preserve"> </w:t>
      </w:r>
      <w:r>
        <w:t>'+str(i[4])+'</w:t>
      </w:r>
      <w:r>
        <w:tab/>
      </w:r>
      <w:r>
        <w:t>Rack</w:t>
      </w:r>
      <w:r>
        <w:rPr>
          <w:spacing w:val="-2"/>
        </w:rPr>
        <w:t xml:space="preserve"> </w:t>
      </w:r>
      <w:r>
        <w:t>: '+str(i[7])+'</w:t>
      </w:r>
      <w:r>
        <w:tab/>
      </w:r>
      <w:r>
        <w:t>Mfg : '+str(i[8])) x=x+1</w:t>
      </w:r>
    </w:p>
    <w:p>
      <w:pPr>
        <w:pStyle w:val="7"/>
        <w:spacing w:line="293" w:lineRule="exact"/>
      </w:pPr>
      <w:r>
        <w:t>top=Tk()</w:t>
      </w:r>
    </w:p>
    <w:p>
      <w:pPr>
        <w:pStyle w:val="7"/>
        <w:ind w:left="557" w:right="5150" w:hanging="219"/>
      </w:pPr>
      <w:r>
        <w:t>for i in range(len(y)): Label(top,text=y[i]).grid(row=i, column=0)</w:t>
      </w:r>
    </w:p>
    <w:p>
      <w:pPr>
        <w:pStyle w:val="7"/>
        <w:ind w:right="2280"/>
      </w:pPr>
      <w:r>
        <w:t>Button(top,text='OK',command=top.destroy).grid(row=5, column=0) c.commit()</w:t>
      </w:r>
    </w:p>
    <w:p>
      <w:pPr>
        <w:pStyle w:val="7"/>
        <w:spacing w:before="1"/>
      </w:pPr>
      <w:r>
        <w:t>top.mainloop()</w:t>
      </w:r>
    </w:p>
    <w:p>
      <w:pPr>
        <w:pStyle w:val="7"/>
        <w:ind w:left="0"/>
      </w:pPr>
    </w:p>
    <w:p>
      <w:pPr>
        <w:pStyle w:val="7"/>
        <w:tabs>
          <w:tab w:val="left" w:leader="hyphen" w:pos="8932"/>
        </w:tabs>
        <w:ind w:left="120"/>
      </w:pPr>
      <w:r>
        <w:t>def val_cus():  #to enter new</w:t>
      </w:r>
      <w:r>
        <w:rPr>
          <w:spacing w:val="-9"/>
        </w:rPr>
        <w:t xml:space="preserve"> </w:t>
      </w:r>
      <w:r>
        <w:t>valued customer</w:t>
      </w:r>
      <w:r>
        <w:tab/>
      </w:r>
      <w:r>
        <w:t>NEW</w:t>
      </w:r>
    </w:p>
    <w:p>
      <w:pPr>
        <w:pStyle w:val="7"/>
        <w:ind w:left="120"/>
      </w:pPr>
      <w:r>
        <w:t>VALUED CUSTOMER</w:t>
      </w:r>
    </w:p>
    <w:p>
      <w:pPr>
        <w:pStyle w:val="7"/>
        <w:ind w:right="4549"/>
      </w:pPr>
      <w:r>
        <w:t>global val, flag, dbt, name_vc, add_vc, cur, c, vc_id apt.destroy()</w:t>
      </w:r>
    </w:p>
    <w:p>
      <w:pPr>
        <w:pStyle w:val="7"/>
        <w:ind w:right="6333"/>
      </w:pPr>
      <w:r>
        <w:t>cur.execute("select * from cus") flag='val'</w:t>
      </w:r>
    </w:p>
    <w:p>
      <w:pPr>
        <w:pStyle w:val="7"/>
        <w:spacing w:line="293" w:lineRule="exact"/>
      </w:pPr>
      <w:r>
        <w:t>val=Tk()</w:t>
      </w:r>
    </w:p>
    <w:p>
      <w:pPr>
        <w:pStyle w:val="7"/>
        <w:ind w:right="551"/>
      </w:pPr>
      <w:r>
        <w:t>Label(val,text="ENTER VALUED CUSTOMER DETAILS").grid(row=0,column=0,columnspan=3) Label(val,text="-"*60).grid(row=1,column=0,columnspan=3)</w:t>
      </w:r>
    </w:p>
    <w:p>
      <w:pPr>
        <w:pStyle w:val="7"/>
        <w:ind w:right="3029"/>
      </w:pPr>
      <w:r>
        <w:t>Label(val,text="Name: ").grid(row=2,column=0) name_vc=Entry(val)</w:t>
      </w:r>
    </w:p>
    <w:p>
      <w:pPr>
        <w:pStyle w:val="7"/>
        <w:ind w:right="4630"/>
      </w:pPr>
      <w:r>
        <w:t>name_vc.grid(row=2, column=1) Label(val,text="Address: ").grid(row=3,column=0) add_vc=Entry(val)</w:t>
      </w:r>
    </w:p>
    <w:p>
      <w:pPr>
        <w:pStyle w:val="7"/>
        <w:spacing w:before="1"/>
        <w:ind w:right="4619"/>
      </w:pPr>
      <w:r>
        <w:t>add_vc.grid(row=3, column=1) Label(val,text="Value Id: ").grid(row=4,column=0)</w:t>
      </w:r>
    </w:p>
    <w:p>
      <w:pPr>
        <w:spacing w:after="0"/>
        <w:sectPr>
          <w:pgSz w:w="12240" w:h="15840"/>
          <w:pgMar w:top="1560" w:right="1100" w:bottom="1600" w:left="1320" w:header="1121" w:footer="1412" w:gutter="0"/>
        </w:sectPr>
      </w:pPr>
    </w:p>
    <w:p>
      <w:pPr>
        <w:pStyle w:val="7"/>
        <w:spacing w:before="120"/>
        <w:ind w:right="6662"/>
      </w:pPr>
      <w:r>
        <w:t>vc_id=Entry(val) vc_id.grid(row=4, column=1)</w:t>
      </w:r>
    </w:p>
    <w:p>
      <w:pPr>
        <w:pStyle w:val="7"/>
        <w:ind w:right="1968"/>
      </w:pPr>
      <w:r>
        <w:t>Button(val,text='Submit',command=val_get).grid(row=5, column=1) Button(val,text='Main Menu',command=main_menu).grid(row=5, column=2) Label(val,text='-'*60).grid(row=6,column=0,columnspan=3)</w:t>
      </w:r>
    </w:p>
    <w:p>
      <w:pPr>
        <w:pStyle w:val="7"/>
        <w:spacing w:line="292" w:lineRule="exact"/>
      </w:pPr>
      <w:r>
        <w:t>val.mainloop()</w:t>
      </w:r>
    </w:p>
    <w:p>
      <w:pPr>
        <w:pStyle w:val="7"/>
        <w:spacing w:before="11"/>
        <w:ind w:left="0"/>
        <w:rPr>
          <w:sz w:val="23"/>
        </w:rPr>
      </w:pPr>
    </w:p>
    <w:p>
      <w:pPr>
        <w:pStyle w:val="7"/>
        <w:spacing w:before="1"/>
        <w:ind w:right="4341" w:hanging="219"/>
      </w:pPr>
      <w:r>
        <w:t>def val_get(): #to submit new valued customer details global name_vc, add_vc, val, dbt ,c, cur, apt, vc_id</w:t>
      </w:r>
    </w:p>
    <w:p>
      <w:pPr>
        <w:pStyle w:val="7"/>
        <w:spacing w:before="2"/>
      </w:pPr>
      <w:r>
        <w:t>cur.execute("insert into cus values(?,?,?)",(name_vc.get(),add_vc.get(),vc_id.get()))</w:t>
      </w:r>
    </w:p>
    <w:p>
      <w:pPr>
        <w:pStyle w:val="13"/>
        <w:numPr>
          <w:ilvl w:val="1"/>
          <w:numId w:val="10"/>
        </w:numPr>
        <w:tabs>
          <w:tab w:val="left" w:pos="576"/>
        </w:tabs>
        <w:spacing w:before="0" w:after="0" w:line="240" w:lineRule="auto"/>
        <w:ind w:left="338" w:right="3113" w:firstLine="0"/>
        <w:jc w:val="left"/>
        <w:rPr>
          <w:sz w:val="24"/>
        </w:rPr>
      </w:pPr>
      <w:r>
        <w:rPr>
          <w:sz w:val="24"/>
        </w:rPr>
        <w:t>xecute("insert into log</w:t>
      </w:r>
      <w:r>
        <w:rPr>
          <w:spacing w:val="-31"/>
          <w:sz w:val="24"/>
        </w:rPr>
        <w:t xml:space="preserve"> </w:t>
      </w:r>
      <w:r>
        <w:rPr>
          <w:sz w:val="24"/>
        </w:rPr>
        <w:t>values(?,?)",(name_vc.get(),vc_id.get())) cur.execute("select * from</w:t>
      </w:r>
      <w:r>
        <w:rPr>
          <w:spacing w:val="-1"/>
          <w:sz w:val="24"/>
        </w:rPr>
        <w:t xml:space="preserve"> </w:t>
      </w:r>
      <w:r>
        <w:rPr>
          <w:sz w:val="24"/>
        </w:rPr>
        <w:t>cus")</w:t>
      </w:r>
    </w:p>
    <w:p>
      <w:pPr>
        <w:pStyle w:val="7"/>
      </w:pPr>
      <w:r>
        <w:t>for i in cur:</w:t>
      </w:r>
    </w:p>
    <w:p>
      <w:pPr>
        <w:pStyle w:val="7"/>
        <w:ind w:right="7374" w:firstLine="216"/>
      </w:pPr>
      <w:r>
        <w:t>print (i[0], i[1], i[2]) c.commit() login.commit()</w:t>
      </w:r>
    </w:p>
    <w:p>
      <w:pPr>
        <w:pStyle w:val="7"/>
        <w:spacing w:before="11"/>
        <w:ind w:left="0"/>
        <w:rPr>
          <w:sz w:val="23"/>
        </w:rPr>
      </w:pPr>
    </w:p>
    <w:p>
      <w:pPr>
        <w:pStyle w:val="7"/>
        <w:tabs>
          <w:tab w:val="left" w:pos="1444"/>
        </w:tabs>
        <w:ind w:left="120"/>
      </w:pPr>
      <w:r>
        <w:t>def</w:t>
      </w:r>
      <w:r>
        <w:rPr>
          <w:spacing w:val="-1"/>
        </w:rPr>
        <w:t xml:space="preserve"> </w:t>
      </w:r>
      <w:r>
        <w:t>again():</w:t>
      </w:r>
      <w:r>
        <w:tab/>
      </w:r>
      <w:r>
        <w:t>#for login</w:t>
      </w:r>
      <w:r>
        <w:rPr>
          <w:spacing w:val="-8"/>
        </w:rPr>
        <w:t xml:space="preserve"> </w:t>
      </w:r>
      <w:r>
        <w:t>window-----------------------------------------------------------------------------</w:t>
      </w:r>
    </w:p>
    <w:p>
      <w:pPr>
        <w:pStyle w:val="7"/>
        <w:ind w:left="120"/>
      </w:pPr>
      <w:r>
        <w:t>LOGIN WINDOW</w:t>
      </w:r>
    </w:p>
    <w:p>
      <w:pPr>
        <w:pStyle w:val="7"/>
        <w:ind w:right="6589"/>
      </w:pPr>
      <w:r>
        <w:t>global un, pwd, flag, root, apt if flag=='apt':</w:t>
      </w:r>
    </w:p>
    <w:p>
      <w:pPr>
        <w:pStyle w:val="7"/>
        <w:ind w:right="7977" w:firstLine="218"/>
      </w:pPr>
      <w:r>
        <w:t>apt.destroy() root=Tk()</w:t>
      </w:r>
    </w:p>
    <w:p>
      <w:pPr>
        <w:pStyle w:val="7"/>
      </w:pPr>
      <w:r>
        <w:t>root.title('YashVone SOFTWARE SOLUTIONS')</w:t>
      </w:r>
    </w:p>
    <w:p>
      <w:pPr>
        <w:pStyle w:val="7"/>
        <w:spacing w:before="2"/>
        <w:ind w:right="1371"/>
      </w:pPr>
      <w:r>
        <w:t>Label(root,text='CHEMIST AND DRUG SHOP').grid(row=0,column=0,columnspan=5) Label(root,text="VIT UNIVERSITY, KATPADI, VELLORE,</w:t>
      </w:r>
    </w:p>
    <w:p>
      <w:pPr>
        <w:pStyle w:val="7"/>
        <w:ind w:right="3778" w:hanging="219"/>
      </w:pPr>
      <w:r>
        <w:t>TM").grid(row=1,column=0,columnspan=5) Label(root,text='-------------------------------------------------------</w:t>
      </w:r>
    </w:p>
    <w:p>
      <w:pPr>
        <w:pStyle w:val="7"/>
        <w:spacing w:line="293" w:lineRule="exact"/>
        <w:ind w:left="120"/>
      </w:pPr>
      <w:r>
        <w:t>').grid(row=2,column=0,columnspan=5)</w:t>
      </w:r>
    </w:p>
    <w:p>
      <w:pPr>
        <w:pStyle w:val="7"/>
        <w:ind w:right="2280"/>
      </w:pPr>
      <w:r>
        <w:t>Label(root, text='Username').grid(row=3, column=0) un=Entry(root,width=10)</w:t>
      </w:r>
    </w:p>
    <w:p>
      <w:pPr>
        <w:pStyle w:val="7"/>
        <w:spacing w:line="293" w:lineRule="exact"/>
      </w:pPr>
      <w:r>
        <w:t>un.grid(row=3, column=1)</w:t>
      </w:r>
    </w:p>
    <w:p>
      <w:pPr>
        <w:pStyle w:val="7"/>
        <w:ind w:right="4435"/>
      </w:pPr>
      <w:r>
        <w:t>Label(root, text='Password').grid(row=4, column=0) pwd=Entry(root,width=10)</w:t>
      </w:r>
    </w:p>
    <w:p>
      <w:pPr>
        <w:pStyle w:val="7"/>
        <w:ind w:right="1512"/>
      </w:pPr>
      <w:r>
        <w:t>pwd.grid(row=4, column=1) Button(root,width=6,text='Enter',command=check).grid(row=5, column=0) Button(root,width=6,text='Close',command=root.destroy).grid(row=5, column=1) root.mainloop()</w:t>
      </w:r>
    </w:p>
    <w:p>
      <w:pPr>
        <w:pStyle w:val="7"/>
        <w:spacing w:before="1"/>
        <w:ind w:left="0"/>
      </w:pPr>
    </w:p>
    <w:p>
      <w:pPr>
        <w:pStyle w:val="7"/>
        <w:tabs>
          <w:tab w:val="left" w:pos="1478"/>
        </w:tabs>
        <w:ind w:right="5038" w:hanging="219"/>
      </w:pPr>
      <w:r>
        <w:t>def</w:t>
      </w:r>
      <w:r>
        <w:rPr>
          <w:spacing w:val="-2"/>
        </w:rPr>
        <w:t xml:space="preserve"> </w:t>
      </w:r>
      <w:r>
        <w:t>check():</w:t>
      </w:r>
      <w:r>
        <w:tab/>
      </w:r>
      <w:r>
        <w:t>#for enter button in login</w:t>
      </w:r>
      <w:r>
        <w:rPr>
          <w:spacing w:val="-18"/>
        </w:rPr>
        <w:t xml:space="preserve"> </w:t>
      </w:r>
      <w:r>
        <w:t>window global un, pwd, login, l,</w:t>
      </w:r>
      <w:r>
        <w:rPr>
          <w:spacing w:val="-6"/>
        </w:rPr>
        <w:t xml:space="preserve"> </w:t>
      </w:r>
      <w:r>
        <w:t>root</w:t>
      </w:r>
    </w:p>
    <w:p>
      <w:pPr>
        <w:pStyle w:val="7"/>
        <w:spacing w:line="293" w:lineRule="exact"/>
      </w:pPr>
      <w:r>
        <w:t>u=un.get()</w:t>
      </w:r>
    </w:p>
    <w:p>
      <w:pPr>
        <w:spacing w:after="0" w:line="293" w:lineRule="exact"/>
        <w:sectPr>
          <w:pgSz w:w="12240" w:h="15840"/>
          <w:pgMar w:top="1560" w:right="1100" w:bottom="1600" w:left="1320" w:header="1121" w:footer="1412" w:gutter="0"/>
        </w:sectPr>
      </w:pPr>
    </w:p>
    <w:p>
      <w:pPr>
        <w:pStyle w:val="7"/>
        <w:spacing w:before="120"/>
        <w:ind w:right="6634"/>
      </w:pPr>
      <w:r>
        <w:t>p=pwd.get() l.execute("select * from log") for i in</w:t>
      </w:r>
      <w:r>
        <w:rPr>
          <w:spacing w:val="-1"/>
        </w:rPr>
        <w:t xml:space="preserve"> </w:t>
      </w:r>
      <w:r>
        <w:t>l:</w:t>
      </w:r>
    </w:p>
    <w:p>
      <w:pPr>
        <w:pStyle w:val="7"/>
        <w:ind w:left="773" w:right="4907" w:hanging="216"/>
      </w:pPr>
      <w:r>
        <w:t>if i[0]==u and i[1]==p and u=='admin': root.destroy()</w:t>
      </w:r>
    </w:p>
    <w:p>
      <w:pPr>
        <w:pStyle w:val="7"/>
        <w:spacing w:line="293" w:lineRule="exact"/>
        <w:ind w:left="773"/>
      </w:pPr>
      <w:r>
        <w:t>open_win()</w:t>
      </w:r>
    </w:p>
    <w:p>
      <w:pPr>
        <w:pStyle w:val="7"/>
        <w:ind w:left="773" w:right="6897" w:hanging="216"/>
      </w:pPr>
      <w:r>
        <w:t xml:space="preserve">elif i[0]==u and </w:t>
      </w:r>
      <w:r>
        <w:rPr>
          <w:spacing w:val="-3"/>
        </w:rPr>
        <w:t xml:space="preserve">i[1]==p: </w:t>
      </w:r>
      <w:r>
        <w:t>root.destroy() open_cus()</w:t>
      </w:r>
    </w:p>
    <w:p>
      <w:pPr>
        <w:pStyle w:val="7"/>
        <w:spacing w:before="1"/>
      </w:pPr>
      <w:r>
        <w:t>login.commit()</w:t>
      </w:r>
    </w:p>
    <w:p>
      <w:pPr>
        <w:pStyle w:val="7"/>
        <w:ind w:left="0"/>
      </w:pPr>
    </w:p>
    <w:p>
      <w:pPr>
        <w:pStyle w:val="7"/>
        <w:spacing w:before="1"/>
        <w:ind w:left="120"/>
      </w:pPr>
      <w:r>
        <w:t>def main_menu(): #controls open and close of main menu window---------------------------------------</w:t>
      </w:r>
    </w:p>
    <w:p>
      <w:pPr>
        <w:pStyle w:val="7"/>
        <w:ind w:left="120"/>
      </w:pPr>
      <w:r>
        <w:t>-RETURN TO MAIN MENU</w:t>
      </w:r>
    </w:p>
    <w:p>
      <w:pPr>
        <w:pStyle w:val="7"/>
        <w:ind w:right="5152"/>
      </w:pPr>
      <w:r>
        <w:t>global sto, apt, flag, root, st, val, exp, st1,rev if</w:t>
      </w:r>
      <w:r>
        <w:rPr>
          <w:spacing w:val="-2"/>
        </w:rPr>
        <w:t xml:space="preserve"> </w:t>
      </w:r>
      <w:r>
        <w:t>flag=='sto':</w:t>
      </w:r>
    </w:p>
    <w:p>
      <w:pPr>
        <w:pStyle w:val="7"/>
        <w:ind w:right="8011" w:firstLine="218"/>
      </w:pPr>
      <w:r>
        <w:rPr>
          <w:spacing w:val="-1"/>
        </w:rPr>
        <w:t xml:space="preserve">sto.destroy() </w:t>
      </w:r>
      <w:r>
        <w:t>if</w:t>
      </w:r>
      <w:r>
        <w:rPr>
          <w:spacing w:val="-2"/>
        </w:rPr>
        <w:t xml:space="preserve"> </w:t>
      </w:r>
      <w:r>
        <w:t>flag=='rev':</w:t>
      </w:r>
    </w:p>
    <w:p>
      <w:pPr>
        <w:pStyle w:val="7"/>
        <w:ind w:right="8000" w:firstLine="218"/>
      </w:pPr>
      <w:r>
        <w:rPr>
          <w:spacing w:val="-1"/>
        </w:rPr>
        <w:t xml:space="preserve">rev.destroy() </w:t>
      </w:r>
      <w:r>
        <w:t>elif</w:t>
      </w:r>
      <w:r>
        <w:rPr>
          <w:spacing w:val="-1"/>
        </w:rPr>
        <w:t xml:space="preserve"> </w:t>
      </w:r>
      <w:r>
        <w:t>flag=='st':</w:t>
      </w:r>
    </w:p>
    <w:p>
      <w:pPr>
        <w:pStyle w:val="7"/>
        <w:ind w:right="7894" w:firstLine="218"/>
      </w:pPr>
      <w:r>
        <w:t>st.destroy() elif</w:t>
      </w:r>
      <w:r>
        <w:rPr>
          <w:spacing w:val="-18"/>
        </w:rPr>
        <w:t xml:space="preserve"> </w:t>
      </w:r>
      <w:r>
        <w:t>flag=='st1':</w:t>
      </w:r>
    </w:p>
    <w:p>
      <w:pPr>
        <w:pStyle w:val="7"/>
        <w:ind w:right="7969" w:firstLine="218"/>
        <w:jc w:val="right"/>
      </w:pPr>
      <w:r>
        <w:rPr>
          <w:spacing w:val="-1"/>
        </w:rPr>
        <w:t xml:space="preserve">st1.destroy() </w:t>
      </w:r>
      <w:r>
        <w:t>elif</w:t>
      </w:r>
      <w:r>
        <w:rPr>
          <w:spacing w:val="-4"/>
        </w:rPr>
        <w:t xml:space="preserve"> </w:t>
      </w:r>
      <w:r>
        <w:t xml:space="preserve">flag=='val': </w:t>
      </w:r>
      <w:r>
        <w:rPr>
          <w:spacing w:val="-1"/>
        </w:rPr>
        <w:t xml:space="preserve">val.destroy() </w:t>
      </w:r>
      <w:r>
        <w:t>elif</w:t>
      </w:r>
      <w:r>
        <w:rPr>
          <w:spacing w:val="-4"/>
        </w:rPr>
        <w:t xml:space="preserve"> </w:t>
      </w:r>
      <w:r>
        <w:t xml:space="preserve">flag=='exp': </w:t>
      </w:r>
      <w:r>
        <w:rPr>
          <w:spacing w:val="-1"/>
        </w:rPr>
        <w:t>exp.destroy()</w:t>
      </w:r>
    </w:p>
    <w:p>
      <w:pPr>
        <w:pStyle w:val="7"/>
        <w:ind w:left="554" w:right="8175" w:hanging="216"/>
      </w:pPr>
      <w:r>
        <w:t>elif flag=='d': d.destroy()</w:t>
      </w:r>
    </w:p>
    <w:p>
      <w:pPr>
        <w:pStyle w:val="7"/>
        <w:spacing w:line="293" w:lineRule="exact"/>
      </w:pPr>
      <w:r>
        <w:t>open_win()</w:t>
      </w:r>
    </w:p>
    <w:p>
      <w:pPr>
        <w:pStyle w:val="7"/>
        <w:spacing w:before="11"/>
        <w:ind w:left="0"/>
        <w:rPr>
          <w:sz w:val="23"/>
        </w:rPr>
      </w:pPr>
    </w:p>
    <w:p>
      <w:pPr>
        <w:pStyle w:val="7"/>
        <w:spacing w:before="1"/>
        <w:ind w:right="7720" w:hanging="219"/>
      </w:pPr>
      <w:r>
        <w:t xml:space="preserve">def main_cus(): global st, flag, </w:t>
      </w:r>
      <w:r>
        <w:rPr>
          <w:spacing w:val="-4"/>
        </w:rPr>
        <w:t xml:space="preserve">exp </w:t>
      </w:r>
      <w:r>
        <w:t>if</w:t>
      </w:r>
      <w:r>
        <w:rPr>
          <w:spacing w:val="-2"/>
        </w:rPr>
        <w:t xml:space="preserve"> </w:t>
      </w:r>
      <w:r>
        <w:t>flag=='exp':</w:t>
      </w:r>
    </w:p>
    <w:p>
      <w:pPr>
        <w:pStyle w:val="7"/>
        <w:ind w:right="7962" w:firstLine="218"/>
      </w:pPr>
      <w:r>
        <w:rPr>
          <w:spacing w:val="-1"/>
        </w:rPr>
        <w:t xml:space="preserve">exp.destroy() </w:t>
      </w:r>
      <w:r>
        <w:t>elif</w:t>
      </w:r>
      <w:r>
        <w:rPr>
          <w:spacing w:val="-1"/>
        </w:rPr>
        <w:t xml:space="preserve"> </w:t>
      </w:r>
      <w:r>
        <w:t>flag=='st':</w:t>
      </w:r>
    </w:p>
    <w:p>
      <w:pPr>
        <w:pStyle w:val="7"/>
        <w:ind w:right="8124" w:firstLine="218"/>
      </w:pPr>
      <w:r>
        <w:t>st.destroy() open_cus()</w:t>
      </w:r>
    </w:p>
    <w:p>
      <w:pPr>
        <w:pStyle w:val="7"/>
        <w:spacing w:before="1"/>
        <w:ind w:left="0"/>
      </w:pPr>
    </w:p>
    <w:p>
      <w:pPr>
        <w:pStyle w:val="7"/>
        <w:ind w:left="120"/>
      </w:pPr>
      <w:r>
        <w:t>def open_cus(): #OPENS MAIN MENU----------------------------------------------------------------------------</w:t>
      </w:r>
    </w:p>
    <w:p>
      <w:pPr>
        <w:pStyle w:val="7"/>
        <w:ind w:left="120"/>
      </w:pPr>
      <w:r>
        <w:t>MAIN MENU</w:t>
      </w:r>
    </w:p>
    <w:p>
      <w:pPr>
        <w:pStyle w:val="7"/>
        <w:ind w:right="7460"/>
      </w:pPr>
      <w:r>
        <w:t>global apt, flag, flags flags='apt1'</w:t>
      </w:r>
    </w:p>
    <w:p>
      <w:pPr>
        <w:spacing w:after="0"/>
        <w:sectPr>
          <w:pgSz w:w="12240" w:h="15840"/>
          <w:pgMar w:top="1560" w:right="1100" w:bottom="1600" w:left="1320" w:header="1121" w:footer="1412" w:gutter="0"/>
        </w:sectPr>
      </w:pPr>
    </w:p>
    <w:p>
      <w:pPr>
        <w:pStyle w:val="7"/>
        <w:spacing w:before="120"/>
        <w:ind w:right="7472"/>
      </w:pPr>
      <w:r>
        <w:t>apt=Tk() apt.title("Interface")</w:t>
      </w:r>
    </w:p>
    <w:p>
      <w:pPr>
        <w:pStyle w:val="7"/>
        <w:ind w:right="1454"/>
      </w:pPr>
      <w:r>
        <w:t>Label(apt, text="MEDPLUS CHEMIST AND DRUGGIST").grid(row=0,column=0) Label(apt, text='*'*40).grid(row=1,column=0)</w:t>
      </w:r>
    </w:p>
    <w:p>
      <w:pPr>
        <w:pStyle w:val="7"/>
        <w:ind w:right="3613"/>
      </w:pPr>
      <w:r>
        <w:t>Label(apt, text='* WELCOME *').grid(row=2,column=0) Label(apt,</w:t>
      </w:r>
      <w:r>
        <w:rPr>
          <w:spacing w:val="-3"/>
        </w:rPr>
        <w:t xml:space="preserve"> </w:t>
      </w:r>
      <w:r>
        <w:t>text='-'*40).grid(row=3,column=0)</w:t>
      </w:r>
    </w:p>
    <w:p>
      <w:pPr>
        <w:pStyle w:val="7"/>
        <w:ind w:right="3029"/>
      </w:pPr>
      <w:r>
        <w:t>Label(apt, text="Customer</w:t>
      </w:r>
      <w:r>
        <w:rPr>
          <w:spacing w:val="-23"/>
        </w:rPr>
        <w:t xml:space="preserve"> </w:t>
      </w:r>
      <w:r>
        <w:t>Services").grid(row=4,column=0) Label(apt,</w:t>
      </w:r>
      <w:r>
        <w:rPr>
          <w:spacing w:val="-3"/>
        </w:rPr>
        <w:t xml:space="preserve"> </w:t>
      </w:r>
      <w:r>
        <w:t>text='-'*40).grid(row=5,column=0)</w:t>
      </w:r>
    </w:p>
    <w:p>
      <w:pPr>
        <w:pStyle w:val="7"/>
        <w:spacing w:line="242" w:lineRule="auto"/>
        <w:ind w:right="1029"/>
      </w:pPr>
      <w:r>
        <w:t>Button(apt,text='Search', width=15, command=search).grid(row=6,column=0) Button(apt,text='Expiry Check', width=15, command=exp_date).grid(row=7,column=0)</w:t>
      </w:r>
    </w:p>
    <w:p>
      <w:pPr>
        <w:pStyle w:val="7"/>
        <w:spacing w:before="7"/>
        <w:ind w:left="0"/>
        <w:rPr>
          <w:sz w:val="23"/>
        </w:rPr>
      </w:pPr>
    </w:p>
    <w:p>
      <w:pPr>
        <w:pStyle w:val="7"/>
        <w:ind w:right="2888"/>
      </w:pPr>
      <w:r>
        <w:t>Label(apt, text='-'*40).grid(row=8,column=0) Button(apt,text='Logout',command=again1).grid(row=9, column=0) apt.mainloop()</w:t>
      </w:r>
    </w:p>
    <w:p>
      <w:pPr>
        <w:pStyle w:val="7"/>
        <w:ind w:right="8195" w:hanging="219"/>
      </w:pPr>
      <w:r>
        <w:t>def again1(): global flags apt.destroy() flags='' again()</w:t>
      </w:r>
    </w:p>
    <w:p>
      <w:pPr>
        <w:pStyle w:val="7"/>
        <w:spacing w:line="292" w:lineRule="exact"/>
        <w:ind w:left="120"/>
      </w:pPr>
      <w:r>
        <w:t>again()</w:t>
      </w:r>
    </w:p>
    <w:p>
      <w:pPr>
        <w:spacing w:after="0" w:line="292" w:lineRule="exact"/>
        <w:sectPr>
          <w:pgSz w:w="12240" w:h="15840"/>
          <w:pgMar w:top="1560" w:right="1100" w:bottom="1600" w:left="1320" w:header="1121" w:footer="1412" w:gutter="0"/>
        </w:sectPr>
      </w:pPr>
    </w:p>
    <w:p>
      <w:pPr>
        <w:pStyle w:val="2"/>
      </w:pPr>
      <w:r>
        <w:t>CHAPTER 4</w:t>
      </w:r>
    </w:p>
    <w:p>
      <w:pPr>
        <w:pStyle w:val="7"/>
        <w:ind w:left="0"/>
        <w:rPr>
          <w:b/>
          <w:sz w:val="20"/>
        </w:rPr>
      </w:pPr>
    </w:p>
    <w:p>
      <w:pPr>
        <w:pStyle w:val="3"/>
        <w:spacing w:before="177"/>
        <w:ind w:right="1715"/>
        <w:jc w:val="center"/>
      </w:pPr>
      <w:r>
        <w:t>Results and Discussion</w:t>
      </w:r>
    </w:p>
    <w:p>
      <w:pPr>
        <w:pStyle w:val="7"/>
        <w:spacing w:before="3"/>
        <w:ind w:left="0"/>
        <w:rPr>
          <w:b/>
          <w:sz w:val="32"/>
        </w:rPr>
      </w:pPr>
    </w:p>
    <w:p>
      <w:pPr>
        <w:pStyle w:val="7"/>
        <w:spacing w:line="360" w:lineRule="auto"/>
        <w:ind w:left="120" w:right="566"/>
        <w:jc w:val="both"/>
      </w:pPr>
      <w:r>
        <w:t>Results provides the outcome of the project wherein the result or the data from the project is described in the discussion. Tables and figures appear here. It helps in process and analysis of the project.</w:t>
      </w:r>
    </w:p>
    <w:p>
      <w:pPr>
        <w:pStyle w:val="5"/>
        <w:numPr>
          <w:ilvl w:val="1"/>
          <w:numId w:val="11"/>
        </w:numPr>
        <w:tabs>
          <w:tab w:val="left" w:pos="1393"/>
        </w:tabs>
        <w:spacing w:before="202" w:after="0" w:line="240" w:lineRule="auto"/>
        <w:ind w:left="1392" w:right="0" w:hanging="421"/>
        <w:jc w:val="both"/>
      </w:pPr>
      <w:r>
        <w:t>Output(snapshots)</w:t>
      </w:r>
    </w:p>
    <w:p>
      <w:pPr>
        <w:pStyle w:val="7"/>
        <w:spacing w:before="10"/>
        <w:ind w:left="0"/>
        <w:rPr>
          <w:b/>
          <w:sz w:val="10"/>
        </w:rPr>
      </w:pPr>
    </w:p>
    <w:p>
      <w:pPr>
        <w:pStyle w:val="7"/>
        <w:spacing w:before="8"/>
        <w:ind w:left="0"/>
        <w:rPr>
          <w:rFonts w:hint="default"/>
          <w:b/>
          <w:sz w:val="29"/>
          <w:lang w:val="en-IN"/>
        </w:rPr>
      </w:pPr>
      <w:r>
        <w:rPr>
          <w:rFonts w:hint="default"/>
          <w:b/>
          <w:sz w:val="29"/>
          <w:lang w:val="en-IN"/>
        </w:rPr>
        <w:drawing>
          <wp:inline distT="0" distB="0" distL="114300" distR="114300">
            <wp:extent cx="4440555" cy="2498090"/>
            <wp:effectExtent l="0" t="0" r="4445" b="3810"/>
            <wp:docPr id="6" name="Picture 6"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8)"/>
                    <pic:cNvPicPr>
                      <a:picLocks noChangeAspect="1"/>
                    </pic:cNvPicPr>
                  </pic:nvPicPr>
                  <pic:blipFill>
                    <a:blip r:embed="rId10"/>
                    <a:stretch>
                      <a:fillRect/>
                    </a:stretch>
                  </pic:blipFill>
                  <pic:spPr>
                    <a:xfrm>
                      <a:off x="0" y="0"/>
                      <a:ext cx="4440555" cy="2498090"/>
                    </a:xfrm>
                    <a:prstGeom prst="rect">
                      <a:avLst/>
                    </a:prstGeom>
                  </pic:spPr>
                </pic:pic>
              </a:graphicData>
            </a:graphic>
          </wp:inline>
        </w:drawing>
      </w:r>
    </w:p>
    <w:p>
      <w:pPr>
        <w:spacing w:before="0"/>
        <w:ind w:left="2998" w:right="0" w:firstLine="0"/>
        <w:jc w:val="left"/>
        <w:rPr>
          <w:rFonts w:hint="default"/>
          <w:b/>
          <w:sz w:val="24"/>
          <w:lang w:val="en-IN"/>
        </w:rPr>
      </w:pPr>
      <w:r>
        <w:rPr>
          <w:b/>
          <w:sz w:val="24"/>
        </w:rPr>
        <w:t xml:space="preserve">Fig: 4.1.1 </w:t>
      </w:r>
      <w:r>
        <w:rPr>
          <w:rFonts w:hint="default"/>
          <w:b/>
          <w:sz w:val="24"/>
          <w:lang w:val="en-IN"/>
        </w:rPr>
        <w:t>First Page</w:t>
      </w:r>
    </w:p>
    <w:p>
      <w:pPr>
        <w:pStyle w:val="7"/>
        <w:spacing w:before="9"/>
        <w:ind w:left="0"/>
        <w:rPr>
          <w:b/>
          <w:sz w:val="25"/>
        </w:rPr>
      </w:pPr>
    </w:p>
    <w:p>
      <w:pPr>
        <w:pStyle w:val="13"/>
        <w:numPr>
          <w:ilvl w:val="2"/>
          <w:numId w:val="11"/>
        </w:numPr>
        <w:tabs>
          <w:tab w:val="left" w:pos="1567"/>
          <w:tab w:val="left" w:pos="1568"/>
        </w:tabs>
        <w:spacing w:before="0" w:after="0" w:line="240" w:lineRule="auto"/>
        <w:ind w:left="1567" w:right="0" w:hanging="361"/>
        <w:jc w:val="left"/>
        <w:rPr>
          <w:rFonts w:ascii="Symbol" w:hAnsi="Symbol"/>
          <w:sz w:val="24"/>
        </w:rPr>
      </w:pPr>
      <w:r>
        <w:rPr>
          <w:sz w:val="24"/>
        </w:rPr>
        <w:t>Only admin can authorize the login</w:t>
      </w:r>
      <w:r>
        <w:rPr>
          <w:spacing w:val="1"/>
          <w:sz w:val="24"/>
        </w:rPr>
        <w:t xml:space="preserve"> </w:t>
      </w:r>
      <w:r>
        <w:rPr>
          <w:sz w:val="24"/>
        </w:rPr>
        <w:t>page</w:t>
      </w:r>
    </w:p>
    <w:p>
      <w:pPr>
        <w:pStyle w:val="7"/>
        <w:spacing w:before="3"/>
        <w:ind w:left="0"/>
        <w:rPr>
          <w:sz w:val="22"/>
        </w:rPr>
      </w:pPr>
    </w:p>
    <w:p>
      <w:pPr>
        <w:spacing w:after="0"/>
        <w:rPr>
          <w:rFonts w:hint="default"/>
          <w:sz w:val="22"/>
          <w:lang w:val="en-IN"/>
        </w:rPr>
        <w:sectPr>
          <w:pgSz w:w="12240" w:h="15840"/>
          <w:pgMar w:top="1560" w:right="1100" w:bottom="1600" w:left="1320" w:header="1121" w:footer="1412" w:gutter="0"/>
        </w:sectPr>
      </w:pPr>
      <w:r>
        <w:rPr>
          <w:rFonts w:hint="default"/>
          <w:sz w:val="22"/>
          <w:lang w:val="en-IN"/>
        </w:rPr>
        <w:drawing>
          <wp:inline distT="0" distB="0" distL="114300" distR="114300">
            <wp:extent cx="4389120" cy="2240280"/>
            <wp:effectExtent l="0" t="0" r="5080" b="7620"/>
            <wp:docPr id="7" name="Picture 7"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3)"/>
                    <pic:cNvPicPr>
                      <a:picLocks noChangeAspect="1"/>
                    </pic:cNvPicPr>
                  </pic:nvPicPr>
                  <pic:blipFill>
                    <a:blip r:embed="rId11"/>
                    <a:stretch>
                      <a:fillRect/>
                    </a:stretch>
                  </pic:blipFill>
                  <pic:spPr>
                    <a:xfrm>
                      <a:off x="0" y="0"/>
                      <a:ext cx="4389120" cy="2240280"/>
                    </a:xfrm>
                    <a:prstGeom prst="rect">
                      <a:avLst/>
                    </a:prstGeom>
                  </pic:spPr>
                </pic:pic>
              </a:graphicData>
            </a:graphic>
          </wp:inline>
        </w:drawing>
      </w:r>
    </w:p>
    <w:p>
      <w:pPr>
        <w:spacing w:before="120"/>
        <w:ind w:left="1107" w:right="2530" w:firstLine="0"/>
        <w:jc w:val="center"/>
        <w:rPr>
          <w:rFonts w:hint="default"/>
          <w:b/>
          <w:sz w:val="22"/>
          <w:lang w:val="en-IN"/>
        </w:rPr>
      </w:pPr>
      <w:r>
        <w:rPr>
          <w:b/>
          <w:sz w:val="22"/>
        </w:rPr>
        <w:t>Fig: 4.1.2</w:t>
      </w:r>
      <w:r>
        <w:rPr>
          <w:rFonts w:hint="default"/>
          <w:b/>
          <w:sz w:val="22"/>
          <w:lang w:val="en-IN"/>
        </w:rPr>
        <w:t xml:space="preserve"> Entering details</w:t>
      </w:r>
    </w:p>
    <w:p>
      <w:pPr>
        <w:pStyle w:val="7"/>
        <w:spacing w:before="3"/>
        <w:ind w:left="0"/>
        <w:rPr>
          <w:b/>
          <w:sz w:val="27"/>
        </w:rPr>
      </w:pPr>
    </w:p>
    <w:p>
      <w:pPr>
        <w:pStyle w:val="13"/>
        <w:numPr>
          <w:ilvl w:val="2"/>
          <w:numId w:val="11"/>
        </w:numPr>
        <w:tabs>
          <w:tab w:val="left" w:pos="1567"/>
          <w:tab w:val="left" w:pos="1568"/>
        </w:tabs>
        <w:spacing w:before="0" w:after="0" w:line="240" w:lineRule="auto"/>
        <w:ind w:left="1567" w:right="0" w:hanging="361"/>
        <w:jc w:val="left"/>
        <w:rPr>
          <w:rFonts w:ascii="Symbol" w:hAnsi="Symbol"/>
          <w:sz w:val="24"/>
        </w:rPr>
      </w:pPr>
      <w:r>
        <w:rPr>
          <w:sz w:val="24"/>
        </w:rPr>
        <w:t>Here owner can access the database of stock and handle cash</w:t>
      </w:r>
      <w:r>
        <w:rPr>
          <w:spacing w:val="-11"/>
          <w:sz w:val="24"/>
        </w:rPr>
        <w:t xml:space="preserve"> </w:t>
      </w:r>
      <w:r>
        <w:rPr>
          <w:sz w:val="24"/>
        </w:rPr>
        <w:t>flows</w:t>
      </w:r>
    </w:p>
    <w:p>
      <w:pPr>
        <w:pStyle w:val="7"/>
        <w:spacing w:before="1"/>
        <w:ind w:left="0"/>
        <w:rPr>
          <w:sz w:val="16"/>
        </w:rPr>
      </w:pPr>
    </w:p>
    <w:p>
      <w:pPr>
        <w:pStyle w:val="7"/>
        <w:spacing w:before="4"/>
        <w:ind w:left="0"/>
        <w:rPr>
          <w:rFonts w:hint="default"/>
          <w:sz w:val="25"/>
          <w:lang w:val="en-IN"/>
        </w:rPr>
      </w:pPr>
      <w:r>
        <w:rPr>
          <w:rFonts w:hint="default"/>
          <w:sz w:val="25"/>
          <w:lang w:val="en-IN"/>
        </w:rPr>
        <w:drawing>
          <wp:inline distT="0" distB="0" distL="114300" distR="114300">
            <wp:extent cx="4662805" cy="2087245"/>
            <wp:effectExtent l="0" t="0" r="10795" b="8255"/>
            <wp:docPr id="8" name="Picture 8" descr="InkedScreenshot (34)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kedScreenshot (34)_LI"/>
                    <pic:cNvPicPr>
                      <a:picLocks noChangeAspect="1"/>
                    </pic:cNvPicPr>
                  </pic:nvPicPr>
                  <pic:blipFill>
                    <a:blip r:embed="rId12"/>
                    <a:stretch>
                      <a:fillRect/>
                    </a:stretch>
                  </pic:blipFill>
                  <pic:spPr>
                    <a:xfrm>
                      <a:off x="0" y="0"/>
                      <a:ext cx="4662805" cy="2087245"/>
                    </a:xfrm>
                    <a:prstGeom prst="rect">
                      <a:avLst/>
                    </a:prstGeom>
                  </pic:spPr>
                </pic:pic>
              </a:graphicData>
            </a:graphic>
          </wp:inline>
        </w:drawing>
      </w:r>
    </w:p>
    <w:p>
      <w:pPr>
        <w:spacing w:before="0"/>
        <w:ind w:left="1085" w:right="2530" w:firstLine="0"/>
        <w:jc w:val="center"/>
        <w:rPr>
          <w:rFonts w:hint="default"/>
          <w:b/>
          <w:sz w:val="22"/>
          <w:lang w:val="en-IN"/>
        </w:rPr>
      </w:pPr>
      <w:r>
        <w:rPr>
          <w:b/>
          <w:sz w:val="22"/>
        </w:rPr>
        <w:t xml:space="preserve">Fig: 4.1.3 </w:t>
      </w:r>
      <w:r>
        <w:rPr>
          <w:rFonts w:hint="default"/>
          <w:b/>
          <w:sz w:val="22"/>
          <w:lang w:val="en-IN"/>
        </w:rPr>
        <w:t>Adding Item</w:t>
      </w:r>
    </w:p>
    <w:p>
      <w:pPr>
        <w:pStyle w:val="7"/>
        <w:spacing w:before="4"/>
        <w:ind w:left="0"/>
        <w:rPr>
          <w:b/>
          <w:sz w:val="27"/>
        </w:rPr>
      </w:pPr>
    </w:p>
    <w:p>
      <w:pPr>
        <w:pStyle w:val="13"/>
        <w:numPr>
          <w:ilvl w:val="2"/>
          <w:numId w:val="11"/>
        </w:numPr>
        <w:tabs>
          <w:tab w:val="left" w:pos="1567"/>
          <w:tab w:val="left" w:pos="1568"/>
        </w:tabs>
        <w:spacing w:before="0" w:after="0" w:line="240" w:lineRule="auto"/>
        <w:ind w:left="1567" w:right="0" w:hanging="361"/>
        <w:jc w:val="left"/>
        <w:rPr>
          <w:rFonts w:ascii="Symbol" w:hAnsi="Symbol"/>
          <w:sz w:val="24"/>
        </w:rPr>
      </w:pPr>
      <w:r>
        <w:rPr>
          <w:sz w:val="24"/>
        </w:rPr>
        <w:t>Entering details of valued customer who are eligible for</w:t>
      </w:r>
      <w:r>
        <w:rPr>
          <w:spacing w:val="-7"/>
          <w:sz w:val="24"/>
        </w:rPr>
        <w:t xml:space="preserve"> </w:t>
      </w:r>
      <w:r>
        <w:rPr>
          <w:sz w:val="24"/>
        </w:rPr>
        <w:t>discounts</w:t>
      </w:r>
    </w:p>
    <w:p>
      <w:pPr>
        <w:pStyle w:val="7"/>
        <w:ind w:left="0"/>
        <w:rPr>
          <w:sz w:val="20"/>
        </w:rPr>
      </w:pPr>
    </w:p>
    <w:p>
      <w:pPr>
        <w:pStyle w:val="7"/>
        <w:ind w:left="0"/>
        <w:rPr>
          <w:sz w:val="20"/>
        </w:rPr>
      </w:pPr>
    </w:p>
    <w:p>
      <w:pPr>
        <w:pStyle w:val="7"/>
        <w:spacing w:before="4"/>
        <w:ind w:left="0"/>
        <w:rPr>
          <w:rFonts w:hint="default"/>
          <w:sz w:val="25"/>
          <w:lang w:val="en-IN"/>
        </w:rPr>
      </w:pPr>
      <w:r>
        <w:rPr>
          <w:rFonts w:hint="default"/>
          <w:sz w:val="25"/>
          <w:lang w:val="en-IN"/>
        </w:rPr>
        <w:drawing>
          <wp:inline distT="0" distB="0" distL="114300" distR="114300">
            <wp:extent cx="4084320" cy="2297430"/>
            <wp:effectExtent l="0" t="0" r="5080" b="1270"/>
            <wp:docPr id="9" name="Picture 9" descr="Screensho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35)"/>
                    <pic:cNvPicPr>
                      <a:picLocks noChangeAspect="1"/>
                    </pic:cNvPicPr>
                  </pic:nvPicPr>
                  <pic:blipFill>
                    <a:blip r:embed="rId13"/>
                    <a:stretch>
                      <a:fillRect/>
                    </a:stretch>
                  </pic:blipFill>
                  <pic:spPr>
                    <a:xfrm>
                      <a:off x="0" y="0"/>
                      <a:ext cx="4084320" cy="2297430"/>
                    </a:xfrm>
                    <a:prstGeom prst="rect">
                      <a:avLst/>
                    </a:prstGeom>
                  </pic:spPr>
                </pic:pic>
              </a:graphicData>
            </a:graphic>
          </wp:inline>
        </w:drawing>
      </w:r>
    </w:p>
    <w:p>
      <w:pPr>
        <w:pStyle w:val="7"/>
        <w:ind w:left="0"/>
        <w:rPr>
          <w:sz w:val="26"/>
        </w:rPr>
      </w:pPr>
    </w:p>
    <w:p>
      <w:pPr>
        <w:spacing w:before="0"/>
        <w:ind w:left="2261" w:right="0" w:firstLine="0"/>
        <w:jc w:val="left"/>
        <w:rPr>
          <w:rFonts w:hint="default"/>
          <w:b/>
          <w:sz w:val="22"/>
          <w:lang w:val="en-IN"/>
        </w:rPr>
      </w:pPr>
      <w:r>
        <w:rPr>
          <w:b/>
          <w:sz w:val="22"/>
        </w:rPr>
        <w:t xml:space="preserve">Fig: 4.1.4 </w:t>
      </w:r>
      <w:r>
        <w:rPr>
          <w:rFonts w:hint="default"/>
          <w:b/>
          <w:sz w:val="22"/>
          <w:lang w:val="en-IN"/>
        </w:rPr>
        <w:t xml:space="preserve">Viewing Next Item </w:t>
      </w:r>
    </w:p>
    <w:p>
      <w:pPr>
        <w:pStyle w:val="7"/>
        <w:spacing w:before="4"/>
        <w:ind w:left="0"/>
        <w:rPr>
          <w:b/>
          <w:sz w:val="27"/>
        </w:rPr>
      </w:pPr>
    </w:p>
    <w:p>
      <w:pPr>
        <w:pStyle w:val="13"/>
        <w:numPr>
          <w:ilvl w:val="2"/>
          <w:numId w:val="11"/>
        </w:numPr>
        <w:tabs>
          <w:tab w:val="left" w:pos="1567"/>
          <w:tab w:val="left" w:pos="1568"/>
        </w:tabs>
        <w:spacing w:before="0" w:after="0" w:line="240" w:lineRule="auto"/>
        <w:ind w:left="1567" w:right="0" w:hanging="361"/>
        <w:jc w:val="left"/>
        <w:rPr>
          <w:rFonts w:ascii="Symbol" w:hAnsi="Symbol"/>
          <w:sz w:val="24"/>
        </w:rPr>
      </w:pPr>
      <w:r>
        <w:rPr>
          <w:sz w:val="24"/>
        </w:rPr>
        <w:t>Valuable customers who are eligible for</w:t>
      </w:r>
      <w:r>
        <w:rPr>
          <w:spacing w:val="-5"/>
          <w:sz w:val="24"/>
        </w:rPr>
        <w:t xml:space="preserve"> </w:t>
      </w:r>
      <w:r>
        <w:rPr>
          <w:sz w:val="24"/>
        </w:rPr>
        <w:t>discounts</w:t>
      </w:r>
    </w:p>
    <w:p>
      <w:pPr>
        <w:spacing w:after="0" w:line="240" w:lineRule="auto"/>
        <w:jc w:val="left"/>
        <w:rPr>
          <w:rFonts w:ascii="Symbol" w:hAnsi="Symbol"/>
          <w:sz w:val="24"/>
        </w:rPr>
        <w:sectPr>
          <w:pgSz w:w="12240" w:h="15840"/>
          <w:pgMar w:top="1560" w:right="1100" w:bottom="1600" w:left="1320" w:header="1121" w:footer="1412" w:gutter="0"/>
        </w:sect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11"/>
        <w:ind w:left="0"/>
        <w:rPr>
          <w:sz w:val="17"/>
        </w:rPr>
      </w:pPr>
    </w:p>
    <w:p>
      <w:pPr>
        <w:pStyle w:val="7"/>
        <w:ind w:left="319"/>
        <w:rPr>
          <w:rFonts w:hint="default"/>
          <w:sz w:val="20"/>
          <w:lang w:val="en-IN"/>
        </w:rPr>
      </w:pPr>
      <w:r>
        <w:rPr>
          <w:rFonts w:hint="default"/>
          <w:sz w:val="20"/>
          <w:lang w:val="en-IN"/>
        </w:rPr>
        <w:drawing>
          <wp:inline distT="0" distB="0" distL="114300" distR="114300">
            <wp:extent cx="6217920" cy="3497580"/>
            <wp:effectExtent l="0" t="0" r="5080" b="7620"/>
            <wp:docPr id="10" name="Picture 10"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36)"/>
                    <pic:cNvPicPr>
                      <a:picLocks noChangeAspect="1"/>
                    </pic:cNvPicPr>
                  </pic:nvPicPr>
                  <pic:blipFill>
                    <a:blip r:embed="rId14"/>
                    <a:stretch>
                      <a:fillRect/>
                    </a:stretch>
                  </pic:blipFill>
                  <pic:spPr>
                    <a:xfrm>
                      <a:off x="0" y="0"/>
                      <a:ext cx="6217920" cy="3497580"/>
                    </a:xfrm>
                    <a:prstGeom prst="rect">
                      <a:avLst/>
                    </a:prstGeom>
                  </pic:spPr>
                </pic:pic>
              </a:graphicData>
            </a:graphic>
          </wp:inline>
        </w:drawing>
      </w:r>
    </w:p>
    <w:p>
      <w:pPr>
        <w:pStyle w:val="7"/>
        <w:spacing w:before="8"/>
        <w:ind w:left="0"/>
        <w:rPr>
          <w:sz w:val="23"/>
        </w:rPr>
      </w:pPr>
    </w:p>
    <w:p>
      <w:pPr>
        <w:spacing w:before="57"/>
        <w:ind w:left="3010" w:right="0" w:firstLine="0"/>
        <w:jc w:val="left"/>
        <w:rPr>
          <w:rFonts w:hint="default"/>
          <w:b/>
          <w:sz w:val="22"/>
          <w:lang w:val="en-IN"/>
        </w:rPr>
      </w:pPr>
      <w:r>
        <w:rPr>
          <w:b/>
          <w:sz w:val="22"/>
        </w:rPr>
        <w:t xml:space="preserve">Fig: 4.1.5 </w:t>
      </w:r>
      <w:r>
        <w:rPr>
          <w:rFonts w:hint="default"/>
          <w:b/>
          <w:sz w:val="22"/>
          <w:lang w:val="en-IN"/>
        </w:rPr>
        <w:t>Viewing Last Item</w:t>
      </w:r>
    </w:p>
    <w:p>
      <w:pPr>
        <w:pStyle w:val="7"/>
        <w:spacing w:before="3"/>
        <w:ind w:left="0"/>
        <w:rPr>
          <w:b/>
          <w:sz w:val="27"/>
        </w:rPr>
      </w:pPr>
    </w:p>
    <w:p>
      <w:pPr>
        <w:pStyle w:val="13"/>
        <w:numPr>
          <w:ilvl w:val="2"/>
          <w:numId w:val="11"/>
        </w:numPr>
        <w:tabs>
          <w:tab w:val="left" w:pos="1567"/>
          <w:tab w:val="left" w:pos="1568"/>
        </w:tabs>
        <w:spacing w:before="0" w:after="0" w:line="240" w:lineRule="auto"/>
        <w:ind w:left="1567" w:right="0" w:hanging="361"/>
        <w:jc w:val="left"/>
        <w:rPr>
          <w:rFonts w:ascii="Symbol" w:hAnsi="Symbol"/>
          <w:sz w:val="24"/>
        </w:rPr>
      </w:pPr>
      <w:r>
        <w:rPr>
          <w:sz w:val="24"/>
        </w:rPr>
        <w:t>The owner can modify the stock</w:t>
      </w:r>
      <w:r>
        <w:rPr>
          <w:spacing w:val="-3"/>
          <w:sz w:val="24"/>
        </w:rPr>
        <w:t xml:space="preserve"> </w:t>
      </w:r>
      <w:r>
        <w:rPr>
          <w:sz w:val="24"/>
        </w:rPr>
        <w:t>database.</w:t>
      </w:r>
    </w:p>
    <w:p>
      <w:pPr>
        <w:spacing w:after="0" w:line="240" w:lineRule="auto"/>
        <w:jc w:val="left"/>
        <w:rPr>
          <w:rFonts w:ascii="Symbol" w:hAnsi="Symbol"/>
          <w:sz w:val="24"/>
        </w:rPr>
        <w:sectPr>
          <w:pgSz w:w="12240" w:h="15840"/>
          <w:pgMar w:top="1560" w:right="1100" w:bottom="1600" w:left="1320" w:header="1121" w:footer="1412" w:gutter="0"/>
        </w:sect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10"/>
        <w:ind w:left="0"/>
      </w:pPr>
    </w:p>
    <w:p>
      <w:pPr>
        <w:pStyle w:val="7"/>
        <w:ind w:left="185"/>
        <w:rPr>
          <w:sz w:val="20"/>
        </w:rPr>
      </w:pPr>
    </w:p>
    <w:p>
      <w:pPr>
        <w:pStyle w:val="7"/>
        <w:spacing w:before="1"/>
        <w:ind w:left="0"/>
        <w:rPr>
          <w:rFonts w:hint="default"/>
          <w:sz w:val="25"/>
          <w:lang w:val="en-IN"/>
        </w:rPr>
      </w:pPr>
      <w:r>
        <w:rPr>
          <w:rFonts w:hint="default"/>
          <w:sz w:val="25"/>
          <w:lang w:val="en-IN"/>
        </w:rPr>
        <w:drawing>
          <wp:inline distT="0" distB="0" distL="114300" distR="114300">
            <wp:extent cx="4942205" cy="2780030"/>
            <wp:effectExtent l="0" t="0" r="10795" b="1270"/>
            <wp:docPr id="11" name="Picture 11"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37)"/>
                    <pic:cNvPicPr>
                      <a:picLocks noChangeAspect="1"/>
                    </pic:cNvPicPr>
                  </pic:nvPicPr>
                  <pic:blipFill>
                    <a:blip r:embed="rId15"/>
                    <a:stretch>
                      <a:fillRect/>
                    </a:stretch>
                  </pic:blipFill>
                  <pic:spPr>
                    <a:xfrm>
                      <a:off x="0" y="0"/>
                      <a:ext cx="4942205" cy="2780030"/>
                    </a:xfrm>
                    <a:prstGeom prst="rect">
                      <a:avLst/>
                    </a:prstGeom>
                  </pic:spPr>
                </pic:pic>
              </a:graphicData>
            </a:graphic>
          </wp:inline>
        </w:drawing>
      </w:r>
    </w:p>
    <w:p>
      <w:pPr>
        <w:spacing w:before="56"/>
        <w:ind w:left="2660" w:right="0" w:firstLine="0"/>
        <w:jc w:val="left"/>
        <w:rPr>
          <w:rFonts w:hint="default"/>
          <w:b/>
          <w:sz w:val="22"/>
          <w:lang w:val="en-IN"/>
        </w:rPr>
      </w:pPr>
      <w:r>
        <w:rPr>
          <w:b/>
          <w:sz w:val="22"/>
        </w:rPr>
        <w:t xml:space="preserve">Fig: 4.1.6 </w:t>
      </w:r>
      <w:r>
        <w:rPr>
          <w:rFonts w:hint="default"/>
          <w:b/>
          <w:sz w:val="22"/>
          <w:lang w:val="en-IN"/>
        </w:rPr>
        <w:t>Clearing the screen</w:t>
      </w:r>
    </w:p>
    <w:p>
      <w:pPr>
        <w:pStyle w:val="7"/>
        <w:spacing w:before="2"/>
        <w:ind w:left="0"/>
        <w:rPr>
          <w:b/>
          <w:sz w:val="27"/>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r>
        <w:t>CHAPTER 5</w:t>
      </w:r>
    </w:p>
    <w:p>
      <w:pPr>
        <w:pStyle w:val="7"/>
        <w:ind w:left="0"/>
        <w:rPr>
          <w:b/>
          <w:sz w:val="20"/>
        </w:rPr>
      </w:pPr>
    </w:p>
    <w:p>
      <w:pPr>
        <w:pStyle w:val="3"/>
        <w:spacing w:before="177"/>
        <w:ind w:right="2118"/>
        <w:jc w:val="center"/>
      </w:pPr>
      <w:r>
        <w:t>CONCLUSION</w:t>
      </w:r>
    </w:p>
    <w:p>
      <w:pPr>
        <w:pStyle w:val="7"/>
        <w:spacing w:before="3"/>
        <w:ind w:left="0"/>
        <w:rPr>
          <w:b/>
          <w:sz w:val="32"/>
        </w:rPr>
      </w:pPr>
    </w:p>
    <w:p>
      <w:pPr>
        <w:pStyle w:val="7"/>
        <w:spacing w:line="283" w:lineRule="auto"/>
        <w:ind w:left="130" w:right="336"/>
        <w:jc w:val="both"/>
      </w:pPr>
      <w:r>
        <w:rPr>
          <w:color w:val="333333"/>
        </w:rPr>
        <w:t>The main objective of Medicare is to provide customers with quality medicines. With increasing health concerns among people demands for efficient medical stores. The project as a whole function in achieving this by providing customers with required medicines. The Medicare takes care</w:t>
      </w:r>
      <w:r>
        <w:rPr>
          <w:color w:val="333333"/>
          <w:spacing w:val="-4"/>
        </w:rPr>
        <w:t xml:space="preserve"> </w:t>
      </w:r>
      <w:r>
        <w:rPr>
          <w:color w:val="333333"/>
        </w:rPr>
        <w:t>of</w:t>
      </w:r>
      <w:r>
        <w:rPr>
          <w:color w:val="333333"/>
          <w:spacing w:val="-4"/>
        </w:rPr>
        <w:t xml:space="preserve"> </w:t>
      </w:r>
      <w:r>
        <w:rPr>
          <w:color w:val="333333"/>
        </w:rPr>
        <w:t>handling</w:t>
      </w:r>
      <w:r>
        <w:rPr>
          <w:color w:val="333333"/>
          <w:spacing w:val="-6"/>
        </w:rPr>
        <w:t xml:space="preserve"> </w:t>
      </w:r>
      <w:r>
        <w:rPr>
          <w:color w:val="333333"/>
        </w:rPr>
        <w:t>the</w:t>
      </w:r>
      <w:r>
        <w:rPr>
          <w:color w:val="333333"/>
          <w:spacing w:val="-3"/>
        </w:rPr>
        <w:t xml:space="preserve"> </w:t>
      </w:r>
      <w:r>
        <w:rPr>
          <w:color w:val="333333"/>
        </w:rPr>
        <w:t>stock</w:t>
      </w:r>
      <w:r>
        <w:rPr>
          <w:color w:val="333333"/>
          <w:spacing w:val="-3"/>
        </w:rPr>
        <w:t xml:space="preserve"> </w:t>
      </w:r>
      <w:r>
        <w:rPr>
          <w:color w:val="333333"/>
        </w:rPr>
        <w:t>by</w:t>
      </w:r>
      <w:r>
        <w:rPr>
          <w:color w:val="333333"/>
          <w:spacing w:val="-4"/>
        </w:rPr>
        <w:t xml:space="preserve"> </w:t>
      </w:r>
      <w:r>
        <w:rPr>
          <w:color w:val="333333"/>
        </w:rPr>
        <w:t>adding</w:t>
      </w:r>
      <w:r>
        <w:rPr>
          <w:color w:val="333333"/>
          <w:spacing w:val="-4"/>
        </w:rPr>
        <w:t xml:space="preserve"> </w:t>
      </w:r>
      <w:r>
        <w:rPr>
          <w:color w:val="333333"/>
        </w:rPr>
        <w:t>new</w:t>
      </w:r>
      <w:r>
        <w:rPr>
          <w:color w:val="333333"/>
          <w:spacing w:val="-4"/>
        </w:rPr>
        <w:t xml:space="preserve"> </w:t>
      </w:r>
      <w:r>
        <w:rPr>
          <w:color w:val="333333"/>
        </w:rPr>
        <w:t>medicines,</w:t>
      </w:r>
      <w:r>
        <w:rPr>
          <w:color w:val="333333"/>
          <w:spacing w:val="-3"/>
        </w:rPr>
        <w:t xml:space="preserve"> </w:t>
      </w:r>
      <w:r>
        <w:rPr>
          <w:color w:val="333333"/>
        </w:rPr>
        <w:t>modifying,</w:t>
      </w:r>
      <w:r>
        <w:rPr>
          <w:color w:val="333333"/>
          <w:spacing w:val="-4"/>
        </w:rPr>
        <w:t xml:space="preserve"> </w:t>
      </w:r>
      <w:r>
        <w:rPr>
          <w:color w:val="333333"/>
        </w:rPr>
        <w:t>checking</w:t>
      </w:r>
      <w:r>
        <w:rPr>
          <w:color w:val="333333"/>
          <w:spacing w:val="-6"/>
        </w:rPr>
        <w:t xml:space="preserve"> </w:t>
      </w:r>
      <w:r>
        <w:rPr>
          <w:color w:val="333333"/>
        </w:rPr>
        <w:t>for</w:t>
      </w:r>
      <w:r>
        <w:rPr>
          <w:color w:val="333333"/>
          <w:spacing w:val="-3"/>
        </w:rPr>
        <w:t xml:space="preserve"> </w:t>
      </w:r>
      <w:r>
        <w:rPr>
          <w:color w:val="333333"/>
        </w:rPr>
        <w:t>expiry</w:t>
      </w:r>
      <w:r>
        <w:rPr>
          <w:color w:val="333333"/>
          <w:spacing w:val="-4"/>
        </w:rPr>
        <w:t xml:space="preserve"> </w:t>
      </w:r>
      <w:r>
        <w:rPr>
          <w:color w:val="333333"/>
        </w:rPr>
        <w:t>of</w:t>
      </w:r>
      <w:r>
        <w:rPr>
          <w:color w:val="333333"/>
          <w:spacing w:val="-3"/>
        </w:rPr>
        <w:t xml:space="preserve"> </w:t>
      </w:r>
      <w:r>
        <w:rPr>
          <w:color w:val="333333"/>
        </w:rPr>
        <w:t>medicines and keep track of the medicines being sold for different diseases purchased by the</w:t>
      </w:r>
      <w:r>
        <w:rPr>
          <w:color w:val="333333"/>
          <w:spacing w:val="-37"/>
        </w:rPr>
        <w:t xml:space="preserve"> </w:t>
      </w:r>
      <w:r>
        <w:rPr>
          <w:color w:val="333333"/>
        </w:rPr>
        <w:t>customers.</w:t>
      </w:r>
    </w:p>
    <w:p>
      <w:pPr>
        <w:pStyle w:val="7"/>
        <w:ind w:left="0"/>
      </w:pPr>
    </w:p>
    <w:p>
      <w:pPr>
        <w:pStyle w:val="7"/>
        <w:spacing w:before="5"/>
        <w:ind w:left="0"/>
        <w:rPr>
          <w:sz w:val="23"/>
        </w:rPr>
      </w:pPr>
    </w:p>
    <w:p>
      <w:pPr>
        <w:pStyle w:val="7"/>
        <w:spacing w:line="283" w:lineRule="auto"/>
        <w:ind w:left="130" w:right="336"/>
        <w:jc w:val="both"/>
      </w:pPr>
      <w:r>
        <w:rPr>
          <w:color w:val="333333"/>
        </w:rPr>
        <w:t>The interface developed meets up to the requirements of the owner to achieve profit also to satisfy the needs of the customer, the software developed handles cash flows, billing and the total revenue collected for a day. The software also saves time and money.</w:t>
      </w:r>
    </w:p>
    <w:p>
      <w:pPr>
        <w:pStyle w:val="7"/>
        <w:ind w:left="0"/>
      </w:pPr>
    </w:p>
    <w:p>
      <w:pPr>
        <w:pStyle w:val="7"/>
        <w:spacing w:before="2"/>
        <w:ind w:left="0"/>
        <w:rPr>
          <w:sz w:val="23"/>
        </w:rPr>
      </w:pPr>
    </w:p>
    <w:p>
      <w:pPr>
        <w:pStyle w:val="7"/>
        <w:spacing w:line="283" w:lineRule="auto"/>
        <w:ind w:left="130" w:right="334"/>
        <w:jc w:val="both"/>
      </w:pPr>
      <w:r>
        <w:rPr>
          <w:color w:val="333333"/>
        </w:rPr>
        <w:t>The future scope of the project can be extended by adding other functionalities like plotting graphs for most selling medicines and the symptoms relating to viral diseases, detect medicines with fake ingredients and high dosages leading to side effects.</w:t>
      </w:r>
    </w:p>
    <w:p>
      <w:pPr>
        <w:spacing w:after="0" w:line="283" w:lineRule="auto"/>
        <w:jc w:val="both"/>
        <w:sectPr>
          <w:pgSz w:w="12240" w:h="15840"/>
          <w:pgMar w:top="1560" w:right="1100" w:bottom="1600" w:left="1320" w:header="1121" w:footer="1412" w:gutter="0"/>
        </w:sectPr>
      </w:pPr>
    </w:p>
    <w:p>
      <w:pPr>
        <w:pStyle w:val="3"/>
        <w:spacing w:before="121"/>
        <w:ind w:left="1094" w:right="2530"/>
        <w:jc w:val="center"/>
      </w:pPr>
      <w:r>
        <w:t>References</w:t>
      </w:r>
    </w:p>
    <w:p>
      <w:pPr>
        <w:pStyle w:val="7"/>
        <w:ind w:left="0"/>
        <w:rPr>
          <w:b/>
          <w:sz w:val="32"/>
        </w:rPr>
      </w:pPr>
    </w:p>
    <w:p>
      <w:pPr>
        <w:pStyle w:val="7"/>
        <w:spacing w:before="3"/>
        <w:ind w:left="0"/>
        <w:rPr>
          <w:b/>
          <w:sz w:val="42"/>
        </w:rPr>
      </w:pPr>
    </w:p>
    <w:p>
      <w:pPr>
        <w:pStyle w:val="13"/>
        <w:numPr>
          <w:ilvl w:val="0"/>
          <w:numId w:val="12"/>
        </w:numPr>
        <w:tabs>
          <w:tab w:val="left" w:pos="841"/>
        </w:tabs>
        <w:spacing w:before="0" w:after="0" w:line="240" w:lineRule="auto"/>
        <w:ind w:left="840" w:right="0" w:hanging="361"/>
        <w:jc w:val="left"/>
        <w:rPr>
          <w:sz w:val="24"/>
        </w:rPr>
      </w:pPr>
      <w:r>
        <w:rPr>
          <w:sz w:val="24"/>
        </w:rPr>
        <w:t>Author - John</w:t>
      </w:r>
      <w:r>
        <w:rPr>
          <w:spacing w:val="-2"/>
          <w:sz w:val="24"/>
        </w:rPr>
        <w:t xml:space="preserve"> </w:t>
      </w:r>
      <w:r>
        <w:rPr>
          <w:sz w:val="24"/>
        </w:rPr>
        <w:t>zelle</w:t>
      </w:r>
    </w:p>
    <w:p>
      <w:pPr>
        <w:pStyle w:val="7"/>
        <w:spacing w:before="40"/>
        <w:ind w:left="1656"/>
      </w:pPr>
      <w:r>
        <w:t>“Python programming (2</w:t>
      </w:r>
      <w:r>
        <w:rPr>
          <w:position w:val="8"/>
          <w:sz w:val="16"/>
        </w:rPr>
        <w:t xml:space="preserve">nd </w:t>
      </w:r>
      <w:r>
        <w:t>edition,2011)”</w:t>
      </w:r>
    </w:p>
    <w:p>
      <w:pPr>
        <w:pStyle w:val="13"/>
        <w:numPr>
          <w:ilvl w:val="0"/>
          <w:numId w:val="12"/>
        </w:numPr>
        <w:tabs>
          <w:tab w:val="left" w:pos="841"/>
        </w:tabs>
        <w:spacing w:before="45" w:after="0" w:line="240" w:lineRule="auto"/>
        <w:ind w:left="840" w:right="0" w:hanging="361"/>
        <w:jc w:val="left"/>
        <w:rPr>
          <w:sz w:val="24"/>
        </w:rPr>
      </w:pPr>
      <w:r>
        <w:rPr>
          <w:sz w:val="24"/>
        </w:rPr>
        <w:t>Author -Alan</w:t>
      </w:r>
      <w:r>
        <w:rPr>
          <w:spacing w:val="-2"/>
          <w:sz w:val="24"/>
        </w:rPr>
        <w:t xml:space="preserve"> </w:t>
      </w:r>
      <w:r>
        <w:rPr>
          <w:sz w:val="24"/>
        </w:rPr>
        <w:t>Beaulieu</w:t>
      </w:r>
    </w:p>
    <w:p>
      <w:pPr>
        <w:pStyle w:val="7"/>
        <w:spacing w:before="43"/>
        <w:ind w:left="1764"/>
      </w:pPr>
      <w:r>
        <w:t>“Learning SQL(Kindle edition,2014)”</w:t>
      </w:r>
    </w:p>
    <w:p>
      <w:pPr>
        <w:pStyle w:val="13"/>
        <w:numPr>
          <w:ilvl w:val="0"/>
          <w:numId w:val="12"/>
        </w:numPr>
        <w:tabs>
          <w:tab w:val="left" w:pos="841"/>
        </w:tabs>
        <w:spacing w:before="43" w:after="0" w:line="240" w:lineRule="auto"/>
        <w:ind w:left="840" w:right="0" w:hanging="361"/>
        <w:jc w:val="left"/>
        <w:rPr>
          <w:sz w:val="24"/>
        </w:rPr>
      </w:pPr>
      <w:r>
        <w:rPr>
          <w:sz w:val="24"/>
        </w:rPr>
        <w:t>Author - Mark lutz and david</w:t>
      </w:r>
      <w:r>
        <w:rPr>
          <w:spacing w:val="-13"/>
          <w:sz w:val="24"/>
        </w:rPr>
        <w:t xml:space="preserve"> </w:t>
      </w:r>
      <w:r>
        <w:rPr>
          <w:sz w:val="24"/>
        </w:rPr>
        <w:t>Asher</w:t>
      </w:r>
    </w:p>
    <w:p>
      <w:pPr>
        <w:pStyle w:val="7"/>
        <w:spacing w:before="42"/>
        <w:ind w:left="1601"/>
      </w:pPr>
      <w:r>
        <w:t>“learning python (4</w:t>
      </w:r>
      <w:r>
        <w:rPr>
          <w:position w:val="8"/>
          <w:sz w:val="16"/>
        </w:rPr>
        <w:t>th</w:t>
      </w:r>
      <w:r>
        <w:rPr>
          <w:spacing w:val="4"/>
          <w:position w:val="8"/>
          <w:sz w:val="16"/>
        </w:rPr>
        <w:t xml:space="preserve"> </w:t>
      </w:r>
      <w:r>
        <w:t>edition,2010)”</w:t>
      </w:r>
    </w:p>
    <w:p>
      <w:pPr>
        <w:pStyle w:val="7"/>
        <w:ind w:left="0"/>
        <w:rPr>
          <w:sz w:val="26"/>
        </w:rPr>
      </w:pPr>
    </w:p>
    <w:p>
      <w:pPr>
        <w:pStyle w:val="7"/>
        <w:spacing w:before="11"/>
        <w:ind w:left="0"/>
        <w:rPr>
          <w:sz w:val="37"/>
        </w:rPr>
      </w:pPr>
    </w:p>
    <w:p>
      <w:pPr>
        <w:pStyle w:val="7"/>
        <w:ind w:left="230"/>
      </w:pPr>
      <w:r>
        <w:t>Websites used:</w:t>
      </w:r>
    </w:p>
    <w:p>
      <w:pPr>
        <w:pStyle w:val="7"/>
        <w:ind w:left="0"/>
        <w:rPr>
          <w:sz w:val="20"/>
        </w:rPr>
      </w:pPr>
    </w:p>
    <w:p>
      <w:pPr>
        <w:pStyle w:val="13"/>
        <w:numPr>
          <w:ilvl w:val="1"/>
          <w:numId w:val="12"/>
        </w:numPr>
        <w:tabs>
          <w:tab w:val="left" w:pos="1185"/>
          <w:tab w:val="left" w:pos="1186"/>
        </w:tabs>
        <w:spacing w:before="0" w:after="0" w:line="240" w:lineRule="auto"/>
        <w:ind w:left="1186" w:right="0" w:hanging="360"/>
        <w:jc w:val="left"/>
        <w:rPr>
          <w:sz w:val="24"/>
        </w:rPr>
      </w:pPr>
      <w:r>
        <w:fldChar w:fldCharType="begin"/>
      </w:r>
      <w:r>
        <w:instrText xml:space="preserve"> HYPERLINK "https://www.tutorialsspoint.com/" \h </w:instrText>
      </w:r>
      <w:r>
        <w:fldChar w:fldCharType="separate"/>
      </w:r>
      <w:r>
        <w:rPr>
          <w:color w:val="0000FF"/>
          <w:sz w:val="24"/>
          <w:u w:val="single" w:color="0000FF"/>
        </w:rPr>
        <w:t>https://www.tutorialsspoint.com/</w:t>
      </w:r>
      <w:r>
        <w:rPr>
          <w:color w:val="0000FF"/>
          <w:sz w:val="24"/>
          <w:u w:val="single" w:color="0000FF"/>
        </w:rPr>
        <w:fldChar w:fldCharType="end"/>
      </w:r>
    </w:p>
    <w:p>
      <w:pPr>
        <w:pStyle w:val="13"/>
        <w:numPr>
          <w:ilvl w:val="1"/>
          <w:numId w:val="12"/>
        </w:numPr>
        <w:tabs>
          <w:tab w:val="left" w:pos="1185"/>
          <w:tab w:val="left" w:pos="1186"/>
        </w:tabs>
        <w:spacing w:before="45" w:after="0" w:line="240" w:lineRule="auto"/>
        <w:ind w:left="1186" w:right="0" w:hanging="360"/>
        <w:jc w:val="left"/>
        <w:rPr>
          <w:sz w:val="24"/>
        </w:rPr>
      </w:pPr>
      <w:r>
        <w:fldChar w:fldCharType="begin"/>
      </w:r>
      <w:r>
        <w:instrText xml:space="preserve"> HYPERLINK "https://www.opensource.com/" \h </w:instrText>
      </w:r>
      <w:r>
        <w:fldChar w:fldCharType="separate"/>
      </w:r>
      <w:r>
        <w:rPr>
          <w:color w:val="0000FF"/>
          <w:sz w:val="24"/>
          <w:u w:val="single" w:color="0000FF"/>
        </w:rPr>
        <w:t>https://www.opensource.com/</w:t>
      </w:r>
      <w:r>
        <w:rPr>
          <w:color w:val="0000FF"/>
          <w:sz w:val="24"/>
          <w:u w:val="single" w:color="0000FF"/>
        </w:rPr>
        <w:fldChar w:fldCharType="end"/>
      </w:r>
    </w:p>
    <w:p>
      <w:pPr>
        <w:pStyle w:val="13"/>
        <w:numPr>
          <w:ilvl w:val="1"/>
          <w:numId w:val="12"/>
        </w:numPr>
        <w:tabs>
          <w:tab w:val="left" w:pos="1185"/>
          <w:tab w:val="left" w:pos="1186"/>
        </w:tabs>
        <w:spacing w:before="44" w:after="0" w:line="240" w:lineRule="auto"/>
        <w:ind w:left="1186" w:right="0" w:hanging="360"/>
        <w:jc w:val="left"/>
        <w:rPr>
          <w:sz w:val="24"/>
        </w:rPr>
      </w:pPr>
      <w:r>
        <w:rPr>
          <w:sz w:val="24"/>
        </w:rPr>
        <w:t>https:/</w:t>
      </w:r>
      <w:r>
        <w:fldChar w:fldCharType="begin"/>
      </w:r>
      <w:r>
        <w:instrText xml:space="preserve"> HYPERLINK "http://www.geeksforgeeks.org/c-plus-plus" \h </w:instrText>
      </w:r>
      <w:r>
        <w:fldChar w:fldCharType="separate"/>
      </w:r>
      <w:r>
        <w:rPr>
          <w:sz w:val="24"/>
        </w:rPr>
        <w:t>/www.geeksforgeeks.org/c-plus-plus</w:t>
      </w:r>
      <w:r>
        <w:rPr>
          <w:sz w:val="24"/>
        </w:rPr>
        <w:fldChar w:fldCharType="end"/>
      </w:r>
    </w:p>
    <w:sectPr>
      <w:pgSz w:w="12240" w:h="15840"/>
      <w:pgMar w:top="1560" w:right="1100" w:bottom="1600" w:left="1320" w:header="1121" w:footer="14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114300" distR="114300" simplePos="0" relativeHeight="250651648" behindDoc="1" locked="0" layoutInCell="1" allowOverlap="1">
              <wp:simplePos x="0" y="0"/>
              <wp:positionH relativeFrom="page">
                <wp:posOffset>895985</wp:posOffset>
              </wp:positionH>
              <wp:positionV relativeFrom="page">
                <wp:posOffset>9002395</wp:posOffset>
              </wp:positionV>
              <wp:extent cx="5981065" cy="0"/>
              <wp:effectExtent l="0" t="19050" r="635" b="19050"/>
              <wp:wrapNone/>
              <wp:docPr id="14" name="Lines 3"/>
              <wp:cNvGraphicFramePr/>
              <a:graphic xmlns:a="http://schemas.openxmlformats.org/drawingml/2006/main">
                <a:graphicData uri="http://schemas.microsoft.com/office/word/2010/wordprocessingShape">
                  <wps:wsp>
                    <wps:cNvCnPr/>
                    <wps:spPr>
                      <a:xfrm>
                        <a:off x="0" y="0"/>
                        <a:ext cx="5981065" cy="0"/>
                      </a:xfrm>
                      <a:prstGeom prst="line">
                        <a:avLst/>
                      </a:prstGeom>
                      <a:ln w="38100" cap="flat" cmpd="sng">
                        <a:solidFill>
                          <a:srgbClr val="612322"/>
                        </a:solidFill>
                        <a:prstDash val="solid"/>
                        <a:headEnd type="none" w="med" len="med"/>
                        <a:tailEnd type="none" w="med" len="med"/>
                      </a:ln>
                    </wps:spPr>
                    <wps:bodyPr upright="1"/>
                  </wps:wsp>
                </a:graphicData>
              </a:graphic>
            </wp:anchor>
          </w:drawing>
        </mc:Choice>
        <mc:Fallback>
          <w:pict>
            <v:line id="Lines 3" o:spid="_x0000_s1026" o:spt="20" style="position:absolute;left:0pt;margin-left:70.55pt;margin-top:708.85pt;height:0pt;width:470.95pt;mso-position-horizontal-relative:page;mso-position-vertical-relative:page;z-index:-252664832;mso-width-relative:page;mso-height-relative:page;" filled="f" stroked="t" coordsize="21600,21600" o:gfxdata="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KF389cAAAAOAQAADwAAAAAAAAABACAAAAAiAAAAZHJzL2Rvd25y&#10;ZXYueG1sUEsBAhQAFAAAAAgAh07iQPLyHuDGAQAAjgMAAA4AAAAAAAAAAQAgAAAAJgEAAGRycy9l&#10;Mm9Eb2MueG1sUEsFBgAAAAAGAAYAWQEAAF4FAAAAAA==&#10;">
              <v:fill on="f" focussize="0,0"/>
              <v:stroke weight="3pt" color="#612322" joinstyle="round"/>
              <v:imagedata o:title=""/>
              <o:lock v:ext="edit" aspectratio="f"/>
            </v:line>
          </w:pict>
        </mc:Fallback>
      </mc:AlternateContent>
    </w:r>
    <w:r>
      <mc:AlternateContent>
        <mc:Choice Requires="wps">
          <w:drawing>
            <wp:anchor distT="0" distB="0" distL="114300" distR="114300" simplePos="0" relativeHeight="250652672" behindDoc="1" locked="0" layoutInCell="1" allowOverlap="1">
              <wp:simplePos x="0" y="0"/>
              <wp:positionH relativeFrom="page">
                <wp:posOffset>932180</wp:posOffset>
              </wp:positionH>
              <wp:positionV relativeFrom="page">
                <wp:posOffset>9048115</wp:posOffset>
              </wp:positionV>
              <wp:extent cx="1090295" cy="165735"/>
              <wp:effectExtent l="0" t="0" r="0" b="0"/>
              <wp:wrapNone/>
              <wp:docPr id="15" name="Text Box 4"/>
              <wp:cNvGraphicFramePr/>
              <a:graphic xmlns:a="http://schemas.openxmlformats.org/drawingml/2006/main">
                <a:graphicData uri="http://schemas.microsoft.com/office/word/2010/wordprocessingShape">
                  <wps:wsp>
                    <wps:cNvSpPr txBox="1"/>
                    <wps:spPr>
                      <a:xfrm>
                        <a:off x="0" y="0"/>
                        <a:ext cx="1090295" cy="165735"/>
                      </a:xfrm>
                      <a:prstGeom prst="rect">
                        <a:avLst/>
                      </a:prstGeom>
                      <a:noFill/>
                      <a:ln>
                        <a:noFill/>
                      </a:ln>
                    </wps:spPr>
                    <wps:txbx>
                      <w:txbxContent>
                        <w:p>
                          <w:pPr>
                            <w:spacing w:before="0" w:line="245" w:lineRule="exact"/>
                            <w:ind w:left="20" w:right="0" w:firstLine="0"/>
                            <w:jc w:val="left"/>
                            <w:rPr>
                              <w:b/>
                              <w:sz w:val="22"/>
                            </w:rPr>
                          </w:pPr>
                          <w:r>
                            <w:rPr>
                              <w:b/>
                              <w:sz w:val="22"/>
                            </w:rPr>
                            <w:t>Dept. of ISE, NHCE</w:t>
                          </w:r>
                        </w:p>
                      </w:txbxContent>
                    </wps:txbx>
                    <wps:bodyPr lIns="0" tIns="0" rIns="0" bIns="0" upright="1"/>
                  </wps:wsp>
                </a:graphicData>
              </a:graphic>
            </wp:anchor>
          </w:drawing>
        </mc:Choice>
        <mc:Fallback>
          <w:pict>
            <v:shape id="Text Box 4" o:spid="_x0000_s1026" o:spt="202" type="#_x0000_t202" style="position:absolute;left:0pt;margin-left:73.4pt;margin-top:712.45pt;height:13.05pt;width:85.85pt;mso-position-horizontal-relative:page;mso-position-vertical-relative:page;z-index:-252663808;mso-width-relative:page;mso-height-relative:page;" filled="f" stroked="f" coordsize="21600,21600" o:gfxdata="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hxKo82gAAAA0BAAAPAAAAAAAAAAEAIAAAACIAAABkcnMv&#10;ZG93bnJldi54bWxQSwECFAAUAAAACACHTuJAShzpKY8BAAAkAwAADgAAAAAAAAABACAAAAApAQAA&#10;ZHJzL2Uyb0RvYy54bWxQSwUGAAAAAAYABgBZAQAAKgUAAAAA&#10;">
              <v:fill on="f" focussize="0,0"/>
              <v:stroke on="f"/>
              <v:imagedata o:title=""/>
              <o:lock v:ext="edit" aspectratio="f"/>
              <v:textbox inset="0mm,0mm,0mm,0mm">
                <w:txbxContent>
                  <w:p>
                    <w:pPr>
                      <w:spacing w:before="0" w:line="245" w:lineRule="exact"/>
                      <w:ind w:left="20" w:right="0" w:firstLine="0"/>
                      <w:jc w:val="left"/>
                      <w:rPr>
                        <w:b/>
                        <w:sz w:val="22"/>
                      </w:rPr>
                    </w:pPr>
                    <w:r>
                      <w:rPr>
                        <w:b/>
                        <w:sz w:val="22"/>
                      </w:rPr>
                      <w:t>Dept. of ISE, NHCE</w:t>
                    </w:r>
                  </w:p>
                </w:txbxContent>
              </v:textbox>
            </v:shape>
          </w:pict>
        </mc:Fallback>
      </mc:AlternateContent>
    </w:r>
    <w:r>
      <mc:AlternateContent>
        <mc:Choice Requires="wps">
          <w:drawing>
            <wp:anchor distT="0" distB="0" distL="114300" distR="114300" simplePos="0" relativeHeight="250653696" behindDoc="1" locked="0" layoutInCell="1" allowOverlap="1">
              <wp:simplePos x="0" y="0"/>
              <wp:positionH relativeFrom="page">
                <wp:posOffset>3354070</wp:posOffset>
              </wp:positionH>
              <wp:positionV relativeFrom="page">
                <wp:posOffset>9048115</wp:posOffset>
              </wp:positionV>
              <wp:extent cx="494665" cy="165735"/>
              <wp:effectExtent l="0" t="0" r="0" b="0"/>
              <wp:wrapNone/>
              <wp:docPr id="16" name="Text Box 5"/>
              <wp:cNvGraphicFramePr/>
              <a:graphic xmlns:a="http://schemas.openxmlformats.org/drawingml/2006/main">
                <a:graphicData uri="http://schemas.microsoft.com/office/word/2010/wordprocessingShape">
                  <wps:wsp>
                    <wps:cNvSpPr txBox="1"/>
                    <wps:spPr>
                      <a:xfrm>
                        <a:off x="0" y="0"/>
                        <a:ext cx="494665" cy="165735"/>
                      </a:xfrm>
                      <a:prstGeom prst="rect">
                        <a:avLst/>
                      </a:prstGeom>
                      <a:noFill/>
                      <a:ln>
                        <a:noFill/>
                      </a:ln>
                    </wps:spPr>
                    <wps:txbx>
                      <w:txbxContent>
                        <w:p>
                          <w:pPr>
                            <w:spacing w:before="0" w:line="245" w:lineRule="exact"/>
                            <w:ind w:left="20" w:right="0" w:firstLine="0"/>
                            <w:jc w:val="left"/>
                            <w:rPr>
                              <w:b/>
                              <w:sz w:val="22"/>
                            </w:rPr>
                          </w:pPr>
                          <w:r>
                            <w:rPr>
                              <w:b/>
                              <w:sz w:val="22"/>
                            </w:rPr>
                            <w:t>2019-20</w:t>
                          </w:r>
                        </w:p>
                      </w:txbxContent>
                    </wps:txbx>
                    <wps:bodyPr lIns="0" tIns="0" rIns="0" bIns="0" upright="1"/>
                  </wps:wsp>
                </a:graphicData>
              </a:graphic>
            </wp:anchor>
          </w:drawing>
        </mc:Choice>
        <mc:Fallback>
          <w:pict>
            <v:shape id="Text Box 5" o:spid="_x0000_s1026" o:spt="202" type="#_x0000_t202" style="position:absolute;left:0pt;margin-left:264.1pt;margin-top:712.45pt;height:13.05pt;width:38.95pt;mso-position-horizontal-relative:page;mso-position-vertical-relative:page;z-index:-252662784;mso-width-relative:page;mso-height-relative:page;" filled="f" stroked="f" coordsize="21600,21600" o:gfxdata="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aVSHdoAAAANAQAADwAAAAAAAAABACAAAAAiAAAAZHJz&#10;L2Rvd25yZXYueG1sUEsBAhQAFAAAAAgAh07iQBfX/FuQAQAAIwMAAA4AAAAAAAAAAQAgAAAAKQEA&#10;AGRycy9lMm9Eb2MueG1sUEsFBgAAAAAGAAYAWQEAACsFAAAAAA==&#10;">
              <v:fill on="f" focussize="0,0"/>
              <v:stroke on="f"/>
              <v:imagedata o:title=""/>
              <o:lock v:ext="edit" aspectratio="f"/>
              <v:textbox inset="0mm,0mm,0mm,0mm">
                <w:txbxContent>
                  <w:p>
                    <w:pPr>
                      <w:spacing w:before="0" w:line="245" w:lineRule="exact"/>
                      <w:ind w:left="20" w:right="0" w:firstLine="0"/>
                      <w:jc w:val="left"/>
                      <w:rPr>
                        <w:b/>
                        <w:sz w:val="22"/>
                      </w:rPr>
                    </w:pPr>
                    <w:r>
                      <w:rPr>
                        <w:b/>
                        <w:sz w:val="22"/>
                      </w:rPr>
                      <w:t>2019-20</w:t>
                    </w:r>
                  </w:p>
                </w:txbxContent>
              </v:textbox>
            </v:shape>
          </w:pict>
        </mc:Fallback>
      </mc:AlternateContent>
    </w:r>
    <w:r>
      <mc:AlternateContent>
        <mc:Choice Requires="wps">
          <w:drawing>
            <wp:anchor distT="0" distB="0" distL="114300" distR="114300" simplePos="0" relativeHeight="250654720" behindDoc="1" locked="0" layoutInCell="1" allowOverlap="1">
              <wp:simplePos x="0" y="0"/>
              <wp:positionH relativeFrom="page">
                <wp:posOffset>6352540</wp:posOffset>
              </wp:positionH>
              <wp:positionV relativeFrom="page">
                <wp:posOffset>9048115</wp:posOffset>
              </wp:positionV>
              <wp:extent cx="490220" cy="165735"/>
              <wp:effectExtent l="0" t="0" r="0" b="0"/>
              <wp:wrapNone/>
              <wp:docPr id="17" name="Text Box 6"/>
              <wp:cNvGraphicFramePr/>
              <a:graphic xmlns:a="http://schemas.openxmlformats.org/drawingml/2006/main">
                <a:graphicData uri="http://schemas.microsoft.com/office/word/2010/wordprocessingShape">
                  <wps:wsp>
                    <wps:cNvSpPr txBox="1"/>
                    <wps:spPr>
                      <a:xfrm>
                        <a:off x="0" y="0"/>
                        <a:ext cx="490220" cy="165735"/>
                      </a:xfrm>
                      <a:prstGeom prst="rect">
                        <a:avLst/>
                      </a:prstGeom>
                      <a:noFill/>
                      <a:ln>
                        <a:noFill/>
                      </a:ln>
                    </wps:spPr>
                    <wps:txbx>
                      <w:txbxContent>
                        <w:p>
                          <w:pPr>
                            <w:spacing w:before="0" w:line="245" w:lineRule="exact"/>
                            <w:ind w:left="20" w:right="0" w:firstLine="0"/>
                            <w:jc w:val="left"/>
                            <w:rPr>
                              <w:b/>
                              <w:sz w:val="22"/>
                            </w:rPr>
                          </w:pPr>
                          <w:r>
                            <w:rPr>
                              <w:b/>
                              <w:sz w:val="22"/>
                            </w:rPr>
                            <w:t xml:space="preserve">Page </w:t>
                          </w:r>
                          <w:r>
                            <w:fldChar w:fldCharType="begin"/>
                          </w:r>
                          <w:r>
                            <w:rPr>
                              <w:b/>
                              <w:sz w:val="22"/>
                            </w:rPr>
                            <w:instrText xml:space="preserve"> PAGE </w:instrText>
                          </w:r>
                          <w:r>
                            <w:fldChar w:fldCharType="separate"/>
                          </w:r>
                          <w:r>
                            <w:t>15</w:t>
                          </w:r>
                          <w:r>
                            <w:fldChar w:fldCharType="end"/>
                          </w:r>
                        </w:p>
                      </w:txbxContent>
                    </wps:txbx>
                    <wps:bodyPr lIns="0" tIns="0" rIns="0" bIns="0" upright="1"/>
                  </wps:wsp>
                </a:graphicData>
              </a:graphic>
            </wp:anchor>
          </w:drawing>
        </mc:Choice>
        <mc:Fallback>
          <w:pict>
            <v:shape id="Text Box 6" o:spid="_x0000_s1026" o:spt="202" type="#_x0000_t202" style="position:absolute;left:0pt;margin-left:500.2pt;margin-top:712.45pt;height:13.05pt;width:38.6pt;mso-position-horizontal-relative:page;mso-position-vertical-relative:page;z-index:-252661760;mso-width-relative:page;mso-height-relative:page;" filled="f" stroked="f" coordsize="21600,21600" o:gfxdata="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ZKE0dsAAAAPAQAADwAAAAAAAAABACAAAAAiAAAAZHJz&#10;L2Rvd25yZXYueG1sUEsBAhQAFAAAAAgAh07iQKfbvvyPAQAAIwMAAA4AAAAAAAAAAQAgAAAAKgEA&#10;AGRycy9lMm9Eb2MueG1sUEsFBgAAAAAGAAYAWQEAACsFAAAAAA==&#10;">
              <v:fill on="f" focussize="0,0"/>
              <v:stroke on="f"/>
              <v:imagedata o:title=""/>
              <o:lock v:ext="edit" aspectratio="f"/>
              <v:textbox inset="0mm,0mm,0mm,0mm">
                <w:txbxContent>
                  <w:p>
                    <w:pPr>
                      <w:spacing w:before="0" w:line="245" w:lineRule="exact"/>
                      <w:ind w:left="20" w:right="0" w:firstLine="0"/>
                      <w:jc w:val="left"/>
                      <w:rPr>
                        <w:b/>
                        <w:sz w:val="22"/>
                      </w:rPr>
                    </w:pPr>
                    <w:r>
                      <w:rPr>
                        <w:b/>
                        <w:sz w:val="22"/>
                      </w:rPr>
                      <w:t xml:space="preserve">Page </w:t>
                    </w:r>
                    <w:r>
                      <w:fldChar w:fldCharType="begin"/>
                    </w:r>
                    <w:r>
                      <w:rPr>
                        <w:b/>
                        <w:sz w:val="22"/>
                      </w:rPr>
                      <w:instrText xml:space="preserve"> PAGE </w:instrText>
                    </w:r>
                    <w:r>
                      <w:fldChar w:fldCharType="separate"/>
                    </w:r>
                    <w:r>
                      <w:t>15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114300" distR="114300" simplePos="0" relativeHeight="250649600" behindDoc="1" locked="0" layoutInCell="1" allowOverlap="1">
              <wp:simplePos x="0" y="0"/>
              <wp:positionH relativeFrom="page">
                <wp:posOffset>895985</wp:posOffset>
              </wp:positionH>
              <wp:positionV relativeFrom="page">
                <wp:posOffset>885825</wp:posOffset>
              </wp:positionV>
              <wp:extent cx="5981065" cy="0"/>
              <wp:effectExtent l="0" t="19050" r="635" b="19050"/>
              <wp:wrapNone/>
              <wp:docPr id="12" name="Lines 1"/>
              <wp:cNvGraphicFramePr/>
              <a:graphic xmlns:a="http://schemas.openxmlformats.org/drawingml/2006/main">
                <a:graphicData uri="http://schemas.microsoft.com/office/word/2010/wordprocessingShape">
                  <wps:wsp>
                    <wps:cNvCnPr/>
                    <wps:spPr>
                      <a:xfrm>
                        <a:off x="0" y="0"/>
                        <a:ext cx="5981065" cy="0"/>
                      </a:xfrm>
                      <a:prstGeom prst="line">
                        <a:avLst/>
                      </a:prstGeom>
                      <a:ln w="38100" cap="flat" cmpd="sng">
                        <a:solidFill>
                          <a:srgbClr val="612322"/>
                        </a:solidFill>
                        <a:prstDash val="solid"/>
                        <a:headEnd type="none" w="med" len="med"/>
                        <a:tailEnd type="none" w="med" len="med"/>
                      </a:ln>
                    </wps:spPr>
                    <wps:bodyPr upright="1"/>
                  </wps:wsp>
                </a:graphicData>
              </a:graphic>
            </wp:anchor>
          </w:drawing>
        </mc:Choice>
        <mc:Fallback>
          <w:pict>
            <v:line id="Lines 1" o:spid="_x0000_s1026" o:spt="20" style="position:absolute;left:0pt;margin-left:70.55pt;margin-top:69.75pt;height:0pt;width:470.95pt;mso-position-horizontal-relative:page;mso-position-vertical-relative:page;z-index:-252666880;mso-width-relative:page;mso-height-relative:page;" filled="f" stroked="t" coordsize="21600,21600" o:gfxdata="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DmXN9gAAAAMAQAADwAAAAAAAAABACAAAAAiAAAAZHJzL2Rvd25y&#10;ZXYueG1sUEsBAhQAFAAAAAgAh07iQDRp/5LFAQAAjgMAAA4AAAAAAAAAAQAgAAAAJwEAAGRycy9l&#10;Mm9Eb2MueG1sUEsFBgAAAAAGAAYAWQEAAF4FAAAAAA==&#10;">
              <v:fill on="f" focussize="0,0"/>
              <v:stroke weight="3pt" color="#612322" joinstyle="round"/>
              <v:imagedata o:title=""/>
              <o:lock v:ext="edit" aspectratio="f"/>
            </v:line>
          </w:pict>
        </mc:Fallback>
      </mc:AlternateContent>
    </w:r>
    <w:r>
      <mc:AlternateContent>
        <mc:Choice Requires="wps">
          <w:drawing>
            <wp:anchor distT="0" distB="0" distL="114300" distR="114300" simplePos="0" relativeHeight="250650624" behindDoc="1" locked="0" layoutInCell="1" allowOverlap="1">
              <wp:simplePos x="0" y="0"/>
              <wp:positionH relativeFrom="page">
                <wp:posOffset>2541905</wp:posOffset>
              </wp:positionH>
              <wp:positionV relativeFrom="page">
                <wp:posOffset>698500</wp:posOffset>
              </wp:positionV>
              <wp:extent cx="2689225" cy="165735"/>
              <wp:effectExtent l="0" t="0" r="0" b="0"/>
              <wp:wrapNone/>
              <wp:docPr id="13" name="Text Box 2"/>
              <wp:cNvGraphicFramePr/>
              <a:graphic xmlns:a="http://schemas.openxmlformats.org/drawingml/2006/main">
                <a:graphicData uri="http://schemas.microsoft.com/office/word/2010/wordprocessingShape">
                  <wps:wsp>
                    <wps:cNvSpPr txBox="1"/>
                    <wps:spPr>
                      <a:xfrm>
                        <a:off x="0" y="0"/>
                        <a:ext cx="2689225" cy="165735"/>
                      </a:xfrm>
                      <a:prstGeom prst="rect">
                        <a:avLst/>
                      </a:prstGeom>
                      <a:noFill/>
                      <a:ln>
                        <a:noFill/>
                      </a:ln>
                    </wps:spPr>
                    <wps:txbx>
                      <w:txbxContent>
                        <w:p>
                          <w:pPr>
                            <w:spacing w:before="0" w:line="245" w:lineRule="exact"/>
                            <w:ind w:left="20" w:right="0" w:firstLine="0"/>
                            <w:jc w:val="left"/>
                            <w:rPr>
                              <w:b/>
                              <w:sz w:val="22"/>
                            </w:rPr>
                          </w:pPr>
                          <w:r>
                            <w:rPr>
                              <w:b/>
                              <w:sz w:val="22"/>
                            </w:rPr>
                            <w:t>MEDICINE DATABASE MANAGEMENT SYSTEM</w:t>
                          </w:r>
                        </w:p>
                      </w:txbxContent>
                    </wps:txbx>
                    <wps:bodyPr lIns="0" tIns="0" rIns="0" bIns="0" upright="1"/>
                  </wps:wsp>
                </a:graphicData>
              </a:graphic>
            </wp:anchor>
          </w:drawing>
        </mc:Choice>
        <mc:Fallback>
          <w:pict>
            <v:shape id="Text Box 2" o:spid="_x0000_s1026" o:spt="202" type="#_x0000_t202" style="position:absolute;left:0pt;margin-left:200.15pt;margin-top:55pt;height:13.05pt;width:211.75pt;mso-position-horizontal-relative:page;mso-position-vertical-relative:page;z-index:-252665856;mso-width-relative:page;mso-height-relative:page;" filled="f" stroked="f" coordsize="21600,21600" o:gfxdata="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5I/LzYAAAACwEAAA8AAAAAAAAAAQAgAAAAIgAAAGRycy9k&#10;b3ducmV2LnhtbFBLAQIUABQAAAAIAIdO4kB8NUT6kAEAACQDAAAOAAAAAAAAAAEAIAAAACcBAABk&#10;cnMvZTJvRG9jLnhtbFBLBQYAAAAABgAGAFkBAAApBQAAAAA=&#10;">
              <v:fill on="f" focussize="0,0"/>
              <v:stroke on="f"/>
              <v:imagedata o:title=""/>
              <o:lock v:ext="edit" aspectratio="f"/>
              <v:textbox inset="0mm,0mm,0mm,0mm">
                <w:txbxContent>
                  <w:p>
                    <w:pPr>
                      <w:spacing w:before="0" w:line="245" w:lineRule="exact"/>
                      <w:ind w:left="20" w:right="0" w:firstLine="0"/>
                      <w:jc w:val="left"/>
                      <w:rPr>
                        <w:b/>
                        <w:sz w:val="22"/>
                      </w:rPr>
                    </w:pPr>
                    <w:r>
                      <w:rPr>
                        <w:b/>
                        <w:sz w:val="22"/>
                      </w:rPr>
                      <w:t>MEDICINE DATABASE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2"/>
      <w:numFmt w:val="lowerLetter"/>
      <w:lvlText w:val="%1"/>
      <w:lvlJc w:val="left"/>
      <w:pPr>
        <w:ind w:left="338" w:hanging="237"/>
        <w:jc w:val="left"/>
      </w:pPr>
      <w:rPr>
        <w:rFonts w:hint="default"/>
        <w:lang w:val="en-US" w:eastAsia="en-US" w:bidi="en-US"/>
      </w:rPr>
    </w:lvl>
    <w:lvl w:ilvl="1" w:tentative="0">
      <w:start w:val="5"/>
      <w:numFmt w:val="lowerLetter"/>
      <w:lvlText w:val="%1.%2"/>
      <w:lvlJc w:val="left"/>
      <w:pPr>
        <w:ind w:left="338" w:hanging="237"/>
        <w:jc w:val="left"/>
      </w:pPr>
      <w:rPr>
        <w:rFonts w:hint="default" w:ascii="Calibri" w:hAnsi="Calibri" w:eastAsia="Calibri" w:cs="Calibri"/>
        <w:w w:val="100"/>
        <w:sz w:val="22"/>
        <w:szCs w:val="22"/>
        <w:lang w:val="en-US" w:eastAsia="en-US" w:bidi="en-US"/>
      </w:rPr>
    </w:lvl>
    <w:lvl w:ilvl="2" w:tentative="0">
      <w:start w:val="0"/>
      <w:numFmt w:val="bullet"/>
      <w:lvlText w:val=""/>
      <w:lvlJc w:val="left"/>
      <w:pPr>
        <w:ind w:left="1186" w:hanging="360"/>
      </w:pPr>
      <w:rPr>
        <w:rFonts w:hint="default" w:ascii="Symbol" w:hAnsi="Symbol" w:eastAsia="Symbol" w:cs="Symbol"/>
        <w:w w:val="100"/>
        <w:sz w:val="24"/>
        <w:szCs w:val="24"/>
        <w:lang w:val="en-US" w:eastAsia="en-US" w:bidi="en-US"/>
      </w:rPr>
    </w:lvl>
    <w:lvl w:ilvl="3" w:tentative="0">
      <w:start w:val="0"/>
      <w:numFmt w:val="bullet"/>
      <w:lvlText w:val="•"/>
      <w:lvlJc w:val="left"/>
      <w:pPr>
        <w:ind w:left="3100" w:hanging="360"/>
      </w:pPr>
      <w:rPr>
        <w:rFonts w:hint="default"/>
        <w:lang w:val="en-US" w:eastAsia="en-US" w:bidi="en-US"/>
      </w:rPr>
    </w:lvl>
    <w:lvl w:ilvl="4" w:tentative="0">
      <w:start w:val="0"/>
      <w:numFmt w:val="bullet"/>
      <w:lvlText w:val="•"/>
      <w:lvlJc w:val="left"/>
      <w:pPr>
        <w:ind w:left="4060" w:hanging="360"/>
      </w:pPr>
      <w:rPr>
        <w:rFonts w:hint="default"/>
        <w:lang w:val="en-US" w:eastAsia="en-US" w:bidi="en-US"/>
      </w:rPr>
    </w:lvl>
    <w:lvl w:ilvl="5" w:tentative="0">
      <w:start w:val="0"/>
      <w:numFmt w:val="bullet"/>
      <w:lvlText w:val="•"/>
      <w:lvlJc w:val="left"/>
      <w:pPr>
        <w:ind w:left="502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940" w:hanging="360"/>
      </w:pPr>
      <w:rPr>
        <w:rFonts w:hint="default"/>
        <w:lang w:val="en-US" w:eastAsia="en-US" w:bidi="en-US"/>
      </w:rPr>
    </w:lvl>
    <w:lvl w:ilvl="8" w:tentative="0">
      <w:start w:val="0"/>
      <w:numFmt w:val="bullet"/>
      <w:lvlText w:val="•"/>
      <w:lvlJc w:val="left"/>
      <w:pPr>
        <w:ind w:left="7900" w:hanging="360"/>
      </w:pPr>
      <w:rPr>
        <w:rFonts w:hint="default"/>
        <w:lang w:val="en-US" w:eastAsia="en-US" w:bidi="en-US"/>
      </w:rPr>
    </w:lvl>
  </w:abstractNum>
  <w:abstractNum w:abstractNumId="1">
    <w:nsid w:val="B5E306ED"/>
    <w:multiLevelType w:val="multilevel"/>
    <w:tmpl w:val="B5E306ED"/>
    <w:lvl w:ilvl="0" w:tentative="0">
      <w:start w:val="2"/>
      <w:numFmt w:val="decimal"/>
      <w:lvlText w:val="%1."/>
      <w:lvlJc w:val="left"/>
      <w:pPr>
        <w:ind w:left="1332" w:hanging="360"/>
        <w:jc w:val="left"/>
      </w:pPr>
      <w:rPr>
        <w:rFonts w:hint="default" w:ascii="Calibri" w:hAnsi="Calibri" w:eastAsia="Calibri" w:cs="Calibri"/>
        <w:b/>
        <w:bCs/>
        <w:spacing w:val="-1"/>
        <w:w w:val="100"/>
        <w:sz w:val="28"/>
        <w:szCs w:val="28"/>
        <w:lang w:val="en-US" w:eastAsia="en-US" w:bidi="en-US"/>
      </w:rPr>
    </w:lvl>
    <w:lvl w:ilvl="1" w:tentative="0">
      <w:start w:val="1"/>
      <w:numFmt w:val="decimal"/>
      <w:lvlText w:val="%2."/>
      <w:lvlJc w:val="left"/>
      <w:pPr>
        <w:ind w:left="1735" w:hanging="360"/>
        <w:jc w:val="left"/>
      </w:pPr>
      <w:rPr>
        <w:rFonts w:hint="default" w:ascii="Calibri" w:hAnsi="Calibri" w:eastAsia="Calibri" w:cs="Calibri"/>
        <w:spacing w:val="-1"/>
        <w:w w:val="100"/>
        <w:sz w:val="28"/>
        <w:szCs w:val="28"/>
        <w:lang w:val="en-US" w:eastAsia="en-US" w:bidi="en-US"/>
      </w:rPr>
    </w:lvl>
    <w:lvl w:ilvl="2" w:tentative="0">
      <w:start w:val="0"/>
      <w:numFmt w:val="bullet"/>
      <w:lvlText w:val="•"/>
      <w:lvlJc w:val="left"/>
      <w:pPr>
        <w:ind w:left="2637" w:hanging="360"/>
      </w:pPr>
      <w:rPr>
        <w:rFonts w:hint="default"/>
        <w:lang w:val="en-US" w:eastAsia="en-US" w:bidi="en-US"/>
      </w:rPr>
    </w:lvl>
    <w:lvl w:ilvl="3" w:tentative="0">
      <w:start w:val="0"/>
      <w:numFmt w:val="bullet"/>
      <w:lvlText w:val="•"/>
      <w:lvlJc w:val="left"/>
      <w:pPr>
        <w:ind w:left="3535" w:hanging="360"/>
      </w:pPr>
      <w:rPr>
        <w:rFonts w:hint="default"/>
        <w:lang w:val="en-US" w:eastAsia="en-US" w:bidi="en-US"/>
      </w:rPr>
    </w:lvl>
    <w:lvl w:ilvl="4" w:tentative="0">
      <w:start w:val="0"/>
      <w:numFmt w:val="bullet"/>
      <w:lvlText w:val="•"/>
      <w:lvlJc w:val="left"/>
      <w:pPr>
        <w:ind w:left="4433" w:hanging="360"/>
      </w:pPr>
      <w:rPr>
        <w:rFonts w:hint="default"/>
        <w:lang w:val="en-US" w:eastAsia="en-US" w:bidi="en-US"/>
      </w:rPr>
    </w:lvl>
    <w:lvl w:ilvl="5" w:tentative="0">
      <w:start w:val="0"/>
      <w:numFmt w:val="bullet"/>
      <w:lvlText w:val="•"/>
      <w:lvlJc w:val="left"/>
      <w:pPr>
        <w:ind w:left="5331" w:hanging="360"/>
      </w:pPr>
      <w:rPr>
        <w:rFonts w:hint="default"/>
        <w:lang w:val="en-US" w:eastAsia="en-US" w:bidi="en-US"/>
      </w:rPr>
    </w:lvl>
    <w:lvl w:ilvl="6" w:tentative="0">
      <w:start w:val="0"/>
      <w:numFmt w:val="bullet"/>
      <w:lvlText w:val="•"/>
      <w:lvlJc w:val="left"/>
      <w:pPr>
        <w:ind w:left="6228" w:hanging="360"/>
      </w:pPr>
      <w:rPr>
        <w:rFonts w:hint="default"/>
        <w:lang w:val="en-US" w:eastAsia="en-US" w:bidi="en-US"/>
      </w:rPr>
    </w:lvl>
    <w:lvl w:ilvl="7" w:tentative="0">
      <w:start w:val="0"/>
      <w:numFmt w:val="bullet"/>
      <w:lvlText w:val="•"/>
      <w:lvlJc w:val="left"/>
      <w:pPr>
        <w:ind w:left="7126" w:hanging="360"/>
      </w:pPr>
      <w:rPr>
        <w:rFonts w:hint="default"/>
        <w:lang w:val="en-US" w:eastAsia="en-US" w:bidi="en-US"/>
      </w:rPr>
    </w:lvl>
    <w:lvl w:ilvl="8" w:tentative="0">
      <w:start w:val="0"/>
      <w:numFmt w:val="bullet"/>
      <w:lvlText w:val="•"/>
      <w:lvlJc w:val="left"/>
      <w:pPr>
        <w:ind w:left="8024" w:hanging="360"/>
      </w:pPr>
      <w:rPr>
        <w:rFonts w:hint="default"/>
        <w:lang w:val="en-US" w:eastAsia="en-US" w:bidi="en-US"/>
      </w:rPr>
    </w:lvl>
  </w:abstractNum>
  <w:abstractNum w:abstractNumId="2">
    <w:nsid w:val="BF205925"/>
    <w:multiLevelType w:val="multilevel"/>
    <w:tmpl w:val="BF205925"/>
    <w:lvl w:ilvl="0" w:tentative="0">
      <w:start w:val="1"/>
      <w:numFmt w:val="decimal"/>
      <w:lvlText w:val="%1."/>
      <w:lvlJc w:val="left"/>
      <w:pPr>
        <w:ind w:left="1375" w:hanging="360"/>
        <w:jc w:val="left"/>
      </w:pPr>
      <w:rPr>
        <w:rFonts w:hint="default" w:ascii="Calibri" w:hAnsi="Calibri" w:eastAsia="Calibri" w:cs="Calibri"/>
        <w:spacing w:val="-1"/>
        <w:w w:val="100"/>
        <w:sz w:val="28"/>
        <w:szCs w:val="28"/>
        <w:lang w:val="en-US" w:eastAsia="en-US" w:bidi="en-US"/>
      </w:rPr>
    </w:lvl>
    <w:lvl w:ilvl="1" w:tentative="0">
      <w:start w:val="0"/>
      <w:numFmt w:val="bullet"/>
      <w:lvlText w:val="•"/>
      <w:lvlJc w:val="left"/>
      <w:pPr>
        <w:ind w:left="2224" w:hanging="360"/>
      </w:pPr>
      <w:rPr>
        <w:rFonts w:hint="default"/>
        <w:lang w:val="en-US" w:eastAsia="en-US" w:bidi="en-US"/>
      </w:rPr>
    </w:lvl>
    <w:lvl w:ilvl="2" w:tentative="0">
      <w:start w:val="0"/>
      <w:numFmt w:val="bullet"/>
      <w:lvlText w:val="•"/>
      <w:lvlJc w:val="left"/>
      <w:pPr>
        <w:ind w:left="3068" w:hanging="360"/>
      </w:pPr>
      <w:rPr>
        <w:rFonts w:hint="default"/>
        <w:lang w:val="en-US" w:eastAsia="en-US" w:bidi="en-US"/>
      </w:rPr>
    </w:lvl>
    <w:lvl w:ilvl="3" w:tentative="0">
      <w:start w:val="0"/>
      <w:numFmt w:val="bullet"/>
      <w:lvlText w:val="•"/>
      <w:lvlJc w:val="left"/>
      <w:pPr>
        <w:ind w:left="3912" w:hanging="360"/>
      </w:pPr>
      <w:rPr>
        <w:rFonts w:hint="default"/>
        <w:lang w:val="en-US" w:eastAsia="en-US" w:bidi="en-US"/>
      </w:rPr>
    </w:lvl>
    <w:lvl w:ilvl="4" w:tentative="0">
      <w:start w:val="0"/>
      <w:numFmt w:val="bullet"/>
      <w:lvlText w:val="•"/>
      <w:lvlJc w:val="left"/>
      <w:pPr>
        <w:ind w:left="4756" w:hanging="360"/>
      </w:pPr>
      <w:rPr>
        <w:rFonts w:hint="default"/>
        <w:lang w:val="en-US" w:eastAsia="en-US" w:bidi="en-US"/>
      </w:rPr>
    </w:lvl>
    <w:lvl w:ilvl="5" w:tentative="0">
      <w:start w:val="0"/>
      <w:numFmt w:val="bullet"/>
      <w:lvlText w:val="•"/>
      <w:lvlJc w:val="left"/>
      <w:pPr>
        <w:ind w:left="5600" w:hanging="360"/>
      </w:pPr>
      <w:rPr>
        <w:rFonts w:hint="default"/>
        <w:lang w:val="en-US" w:eastAsia="en-US" w:bidi="en-US"/>
      </w:rPr>
    </w:lvl>
    <w:lvl w:ilvl="6" w:tentative="0">
      <w:start w:val="0"/>
      <w:numFmt w:val="bullet"/>
      <w:lvlText w:val="•"/>
      <w:lvlJc w:val="left"/>
      <w:pPr>
        <w:ind w:left="6444" w:hanging="360"/>
      </w:pPr>
      <w:rPr>
        <w:rFonts w:hint="default"/>
        <w:lang w:val="en-US" w:eastAsia="en-US" w:bidi="en-US"/>
      </w:rPr>
    </w:lvl>
    <w:lvl w:ilvl="7" w:tentative="0">
      <w:start w:val="0"/>
      <w:numFmt w:val="bullet"/>
      <w:lvlText w:val="•"/>
      <w:lvlJc w:val="left"/>
      <w:pPr>
        <w:ind w:left="7288" w:hanging="360"/>
      </w:pPr>
      <w:rPr>
        <w:rFonts w:hint="default"/>
        <w:lang w:val="en-US" w:eastAsia="en-US" w:bidi="en-US"/>
      </w:rPr>
    </w:lvl>
    <w:lvl w:ilvl="8" w:tentative="0">
      <w:start w:val="0"/>
      <w:numFmt w:val="bullet"/>
      <w:lvlText w:val="•"/>
      <w:lvlJc w:val="left"/>
      <w:pPr>
        <w:ind w:left="8132" w:hanging="360"/>
      </w:pPr>
      <w:rPr>
        <w:rFonts w:hint="default"/>
        <w:lang w:val="en-US" w:eastAsia="en-US" w:bidi="en-US"/>
      </w:rPr>
    </w:lvl>
  </w:abstractNum>
  <w:abstractNum w:abstractNumId="3">
    <w:nsid w:val="CF092B84"/>
    <w:multiLevelType w:val="multilevel"/>
    <w:tmpl w:val="CF092B84"/>
    <w:lvl w:ilvl="0" w:tentative="0">
      <w:start w:val="1"/>
      <w:numFmt w:val="decimal"/>
      <w:lvlText w:val="%1"/>
      <w:lvlJc w:val="left"/>
      <w:pPr>
        <w:ind w:left="600" w:hanging="481"/>
        <w:jc w:val="left"/>
      </w:pPr>
      <w:rPr>
        <w:rFonts w:hint="default"/>
        <w:lang w:val="en-US" w:eastAsia="en-US" w:bidi="en-US"/>
      </w:rPr>
    </w:lvl>
    <w:lvl w:ilvl="1" w:tentative="0">
      <w:start w:val="3"/>
      <w:numFmt w:val="decimal"/>
      <w:lvlText w:val="%1.%2"/>
      <w:lvlJc w:val="left"/>
      <w:pPr>
        <w:ind w:left="600" w:hanging="481"/>
        <w:jc w:val="left"/>
      </w:pPr>
      <w:rPr>
        <w:rFonts w:hint="default" w:ascii="Calibri" w:hAnsi="Calibri" w:eastAsia="Calibri" w:cs="Calibri"/>
        <w:b/>
        <w:bCs/>
        <w:spacing w:val="-1"/>
        <w:w w:val="99"/>
        <w:sz w:val="32"/>
        <w:szCs w:val="32"/>
        <w:lang w:val="en-US" w:eastAsia="en-US" w:bidi="en-US"/>
      </w:rPr>
    </w:lvl>
    <w:lvl w:ilvl="2" w:tentative="0">
      <w:start w:val="0"/>
      <w:numFmt w:val="bullet"/>
      <w:lvlText w:val="•"/>
      <w:lvlJc w:val="left"/>
      <w:pPr>
        <w:ind w:left="1200" w:hanging="360"/>
      </w:pPr>
      <w:rPr>
        <w:rFonts w:hint="default" w:ascii="Arial" w:hAnsi="Arial" w:eastAsia="Arial" w:cs="Arial"/>
        <w:spacing w:val="-3"/>
        <w:w w:val="100"/>
        <w:sz w:val="24"/>
        <w:szCs w:val="24"/>
        <w:lang w:val="en-US" w:eastAsia="en-US" w:bidi="en-US"/>
      </w:rPr>
    </w:lvl>
    <w:lvl w:ilvl="3" w:tentative="0">
      <w:start w:val="0"/>
      <w:numFmt w:val="bullet"/>
      <w:lvlText w:val="•"/>
      <w:lvlJc w:val="left"/>
      <w:pPr>
        <w:ind w:left="3115" w:hanging="360"/>
      </w:pPr>
      <w:rPr>
        <w:rFonts w:hint="default"/>
        <w:lang w:val="en-US" w:eastAsia="en-US" w:bidi="en-US"/>
      </w:rPr>
    </w:lvl>
    <w:lvl w:ilvl="4" w:tentative="0">
      <w:start w:val="0"/>
      <w:numFmt w:val="bullet"/>
      <w:lvlText w:val="•"/>
      <w:lvlJc w:val="left"/>
      <w:pPr>
        <w:ind w:left="4073" w:hanging="360"/>
      </w:pPr>
      <w:rPr>
        <w:rFonts w:hint="default"/>
        <w:lang w:val="en-US" w:eastAsia="en-US" w:bidi="en-US"/>
      </w:rPr>
    </w:lvl>
    <w:lvl w:ilvl="5" w:tentative="0">
      <w:start w:val="0"/>
      <w:numFmt w:val="bullet"/>
      <w:lvlText w:val="•"/>
      <w:lvlJc w:val="left"/>
      <w:pPr>
        <w:ind w:left="5031" w:hanging="360"/>
      </w:pPr>
      <w:rPr>
        <w:rFonts w:hint="default"/>
        <w:lang w:val="en-US" w:eastAsia="en-US" w:bidi="en-US"/>
      </w:rPr>
    </w:lvl>
    <w:lvl w:ilvl="6" w:tentative="0">
      <w:start w:val="0"/>
      <w:numFmt w:val="bullet"/>
      <w:lvlText w:val="•"/>
      <w:lvlJc w:val="left"/>
      <w:pPr>
        <w:ind w:left="5988" w:hanging="360"/>
      </w:pPr>
      <w:rPr>
        <w:rFonts w:hint="default"/>
        <w:lang w:val="en-US" w:eastAsia="en-US" w:bidi="en-US"/>
      </w:rPr>
    </w:lvl>
    <w:lvl w:ilvl="7" w:tentative="0">
      <w:start w:val="0"/>
      <w:numFmt w:val="bullet"/>
      <w:lvlText w:val="•"/>
      <w:lvlJc w:val="left"/>
      <w:pPr>
        <w:ind w:left="6946" w:hanging="360"/>
      </w:pPr>
      <w:rPr>
        <w:rFonts w:hint="default"/>
        <w:lang w:val="en-US" w:eastAsia="en-US" w:bidi="en-US"/>
      </w:rPr>
    </w:lvl>
    <w:lvl w:ilvl="8" w:tentative="0">
      <w:start w:val="0"/>
      <w:numFmt w:val="bullet"/>
      <w:lvlText w:val="•"/>
      <w:lvlJc w:val="left"/>
      <w:pPr>
        <w:ind w:left="7904" w:hanging="360"/>
      </w:pPr>
      <w:rPr>
        <w:rFonts w:hint="default"/>
        <w:lang w:val="en-US" w:eastAsia="en-US" w:bidi="en-US"/>
      </w:rPr>
    </w:lvl>
  </w:abstractNum>
  <w:abstractNum w:abstractNumId="4">
    <w:nsid w:val="0053208E"/>
    <w:multiLevelType w:val="multilevel"/>
    <w:tmpl w:val="0053208E"/>
    <w:lvl w:ilvl="0" w:tentative="0">
      <w:start w:val="0"/>
      <w:numFmt w:val="bullet"/>
      <w:lvlText w:val=""/>
      <w:lvlJc w:val="left"/>
      <w:pPr>
        <w:ind w:left="840" w:hanging="416"/>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738" w:hanging="416"/>
      </w:pPr>
      <w:rPr>
        <w:rFonts w:hint="default"/>
        <w:lang w:val="en-US" w:eastAsia="en-US" w:bidi="en-US"/>
      </w:rPr>
    </w:lvl>
    <w:lvl w:ilvl="2" w:tentative="0">
      <w:start w:val="0"/>
      <w:numFmt w:val="bullet"/>
      <w:lvlText w:val="•"/>
      <w:lvlJc w:val="left"/>
      <w:pPr>
        <w:ind w:left="2636" w:hanging="416"/>
      </w:pPr>
      <w:rPr>
        <w:rFonts w:hint="default"/>
        <w:lang w:val="en-US" w:eastAsia="en-US" w:bidi="en-US"/>
      </w:rPr>
    </w:lvl>
    <w:lvl w:ilvl="3" w:tentative="0">
      <w:start w:val="0"/>
      <w:numFmt w:val="bullet"/>
      <w:lvlText w:val="•"/>
      <w:lvlJc w:val="left"/>
      <w:pPr>
        <w:ind w:left="3534" w:hanging="416"/>
      </w:pPr>
      <w:rPr>
        <w:rFonts w:hint="default"/>
        <w:lang w:val="en-US" w:eastAsia="en-US" w:bidi="en-US"/>
      </w:rPr>
    </w:lvl>
    <w:lvl w:ilvl="4" w:tentative="0">
      <w:start w:val="0"/>
      <w:numFmt w:val="bullet"/>
      <w:lvlText w:val="•"/>
      <w:lvlJc w:val="left"/>
      <w:pPr>
        <w:ind w:left="4432" w:hanging="416"/>
      </w:pPr>
      <w:rPr>
        <w:rFonts w:hint="default"/>
        <w:lang w:val="en-US" w:eastAsia="en-US" w:bidi="en-US"/>
      </w:rPr>
    </w:lvl>
    <w:lvl w:ilvl="5" w:tentative="0">
      <w:start w:val="0"/>
      <w:numFmt w:val="bullet"/>
      <w:lvlText w:val="•"/>
      <w:lvlJc w:val="left"/>
      <w:pPr>
        <w:ind w:left="5330" w:hanging="416"/>
      </w:pPr>
      <w:rPr>
        <w:rFonts w:hint="default"/>
        <w:lang w:val="en-US" w:eastAsia="en-US" w:bidi="en-US"/>
      </w:rPr>
    </w:lvl>
    <w:lvl w:ilvl="6" w:tentative="0">
      <w:start w:val="0"/>
      <w:numFmt w:val="bullet"/>
      <w:lvlText w:val="•"/>
      <w:lvlJc w:val="left"/>
      <w:pPr>
        <w:ind w:left="6228" w:hanging="416"/>
      </w:pPr>
      <w:rPr>
        <w:rFonts w:hint="default"/>
        <w:lang w:val="en-US" w:eastAsia="en-US" w:bidi="en-US"/>
      </w:rPr>
    </w:lvl>
    <w:lvl w:ilvl="7" w:tentative="0">
      <w:start w:val="0"/>
      <w:numFmt w:val="bullet"/>
      <w:lvlText w:val="•"/>
      <w:lvlJc w:val="left"/>
      <w:pPr>
        <w:ind w:left="7126" w:hanging="416"/>
      </w:pPr>
      <w:rPr>
        <w:rFonts w:hint="default"/>
        <w:lang w:val="en-US" w:eastAsia="en-US" w:bidi="en-US"/>
      </w:rPr>
    </w:lvl>
    <w:lvl w:ilvl="8" w:tentative="0">
      <w:start w:val="0"/>
      <w:numFmt w:val="bullet"/>
      <w:lvlText w:val="•"/>
      <w:lvlJc w:val="left"/>
      <w:pPr>
        <w:ind w:left="8024" w:hanging="416"/>
      </w:pPr>
      <w:rPr>
        <w:rFonts w:hint="default"/>
        <w:lang w:val="en-US" w:eastAsia="en-US" w:bidi="en-US"/>
      </w:rPr>
    </w:lvl>
  </w:abstractNum>
  <w:abstractNum w:abstractNumId="5">
    <w:nsid w:val="0248C179"/>
    <w:multiLevelType w:val="multilevel"/>
    <w:tmpl w:val="0248C179"/>
    <w:lvl w:ilvl="0" w:tentative="0">
      <w:start w:val="3"/>
      <w:numFmt w:val="decimal"/>
      <w:lvlText w:val="%1"/>
      <w:lvlJc w:val="left"/>
      <w:pPr>
        <w:ind w:left="540" w:hanging="420"/>
        <w:jc w:val="left"/>
      </w:pPr>
      <w:rPr>
        <w:rFonts w:hint="default"/>
        <w:lang w:val="en-US" w:eastAsia="en-US" w:bidi="en-US"/>
      </w:rPr>
    </w:lvl>
    <w:lvl w:ilvl="1" w:tentative="0">
      <w:start w:val="1"/>
      <w:numFmt w:val="decimal"/>
      <w:lvlText w:val="%1.%2"/>
      <w:lvlJc w:val="left"/>
      <w:pPr>
        <w:ind w:left="540" w:hanging="420"/>
        <w:jc w:val="right"/>
      </w:pPr>
      <w:rPr>
        <w:rFonts w:hint="default"/>
        <w:b/>
        <w:bCs/>
        <w:spacing w:val="-2"/>
        <w:w w:val="100"/>
        <w:lang w:val="en-US" w:eastAsia="en-US" w:bidi="en-US"/>
      </w:rPr>
    </w:lvl>
    <w:lvl w:ilvl="2" w:tentative="0">
      <w:start w:val="0"/>
      <w:numFmt w:val="bullet"/>
      <w:lvlText w:val=""/>
      <w:lvlJc w:val="left"/>
      <w:pPr>
        <w:ind w:left="840" w:hanging="360"/>
      </w:pPr>
      <w:rPr>
        <w:rFonts w:hint="default" w:ascii="Symbol" w:hAnsi="Symbol" w:eastAsia="Symbol" w:cs="Symbol"/>
        <w:w w:val="100"/>
        <w:sz w:val="24"/>
        <w:szCs w:val="24"/>
        <w:lang w:val="en-US" w:eastAsia="en-US" w:bidi="en-US"/>
      </w:rPr>
    </w:lvl>
    <w:lvl w:ilvl="3" w:tentative="0">
      <w:start w:val="0"/>
      <w:numFmt w:val="bullet"/>
      <w:lvlText w:val="•"/>
      <w:lvlJc w:val="left"/>
      <w:pPr>
        <w:ind w:left="2835" w:hanging="360"/>
      </w:pPr>
      <w:rPr>
        <w:rFonts w:hint="default"/>
        <w:lang w:val="en-US" w:eastAsia="en-US" w:bidi="en-US"/>
      </w:rPr>
    </w:lvl>
    <w:lvl w:ilvl="4" w:tentative="0">
      <w:start w:val="0"/>
      <w:numFmt w:val="bullet"/>
      <w:lvlText w:val="•"/>
      <w:lvlJc w:val="left"/>
      <w:pPr>
        <w:ind w:left="3833" w:hanging="360"/>
      </w:pPr>
      <w:rPr>
        <w:rFonts w:hint="default"/>
        <w:lang w:val="en-US" w:eastAsia="en-US" w:bidi="en-US"/>
      </w:rPr>
    </w:lvl>
    <w:lvl w:ilvl="5" w:tentative="0">
      <w:start w:val="0"/>
      <w:numFmt w:val="bullet"/>
      <w:lvlText w:val="•"/>
      <w:lvlJc w:val="left"/>
      <w:pPr>
        <w:ind w:left="4831" w:hanging="360"/>
      </w:pPr>
      <w:rPr>
        <w:rFonts w:hint="default"/>
        <w:lang w:val="en-US" w:eastAsia="en-US" w:bidi="en-US"/>
      </w:rPr>
    </w:lvl>
    <w:lvl w:ilvl="6" w:tentative="0">
      <w:start w:val="0"/>
      <w:numFmt w:val="bullet"/>
      <w:lvlText w:val="•"/>
      <w:lvlJc w:val="left"/>
      <w:pPr>
        <w:ind w:left="5828" w:hanging="360"/>
      </w:pPr>
      <w:rPr>
        <w:rFonts w:hint="default"/>
        <w:lang w:val="en-US" w:eastAsia="en-US" w:bidi="en-US"/>
      </w:rPr>
    </w:lvl>
    <w:lvl w:ilvl="7" w:tentative="0">
      <w:start w:val="0"/>
      <w:numFmt w:val="bullet"/>
      <w:lvlText w:val="•"/>
      <w:lvlJc w:val="left"/>
      <w:pPr>
        <w:ind w:left="6826" w:hanging="360"/>
      </w:pPr>
      <w:rPr>
        <w:rFonts w:hint="default"/>
        <w:lang w:val="en-US" w:eastAsia="en-US" w:bidi="en-US"/>
      </w:rPr>
    </w:lvl>
    <w:lvl w:ilvl="8" w:tentative="0">
      <w:start w:val="0"/>
      <w:numFmt w:val="bullet"/>
      <w:lvlText w:val="•"/>
      <w:lvlJc w:val="left"/>
      <w:pPr>
        <w:ind w:left="7824" w:hanging="360"/>
      </w:pPr>
      <w:rPr>
        <w:rFonts w:hint="default"/>
        <w:lang w:val="en-US" w:eastAsia="en-US" w:bidi="en-US"/>
      </w:rPr>
    </w:lvl>
  </w:abstractNum>
  <w:abstractNum w:abstractNumId="6">
    <w:nsid w:val="03D62ECE"/>
    <w:multiLevelType w:val="multilevel"/>
    <w:tmpl w:val="03D62ECE"/>
    <w:lvl w:ilvl="0" w:tentative="0">
      <w:start w:val="0"/>
      <w:numFmt w:val="bullet"/>
      <w:lvlText w:val=""/>
      <w:lvlJc w:val="left"/>
      <w:pPr>
        <w:ind w:left="2095" w:hanging="360"/>
      </w:pPr>
      <w:rPr>
        <w:rFonts w:hint="default" w:ascii="Wingdings" w:hAnsi="Wingdings" w:eastAsia="Wingdings" w:cs="Wingdings"/>
        <w:w w:val="100"/>
        <w:sz w:val="28"/>
        <w:szCs w:val="28"/>
        <w:lang w:val="en-US" w:eastAsia="en-US" w:bidi="en-US"/>
      </w:rPr>
    </w:lvl>
    <w:lvl w:ilvl="1" w:tentative="0">
      <w:start w:val="0"/>
      <w:numFmt w:val="bullet"/>
      <w:lvlText w:val="•"/>
      <w:lvlJc w:val="left"/>
      <w:pPr>
        <w:ind w:left="2872" w:hanging="360"/>
      </w:pPr>
      <w:rPr>
        <w:rFonts w:hint="default"/>
        <w:lang w:val="en-US" w:eastAsia="en-US" w:bidi="en-US"/>
      </w:rPr>
    </w:lvl>
    <w:lvl w:ilvl="2" w:tentative="0">
      <w:start w:val="0"/>
      <w:numFmt w:val="bullet"/>
      <w:lvlText w:val="•"/>
      <w:lvlJc w:val="left"/>
      <w:pPr>
        <w:ind w:left="3644" w:hanging="360"/>
      </w:pPr>
      <w:rPr>
        <w:rFonts w:hint="default"/>
        <w:lang w:val="en-US" w:eastAsia="en-US" w:bidi="en-US"/>
      </w:rPr>
    </w:lvl>
    <w:lvl w:ilvl="3" w:tentative="0">
      <w:start w:val="0"/>
      <w:numFmt w:val="bullet"/>
      <w:lvlText w:val="•"/>
      <w:lvlJc w:val="left"/>
      <w:pPr>
        <w:ind w:left="4416" w:hanging="360"/>
      </w:pPr>
      <w:rPr>
        <w:rFonts w:hint="default"/>
        <w:lang w:val="en-US" w:eastAsia="en-US" w:bidi="en-US"/>
      </w:rPr>
    </w:lvl>
    <w:lvl w:ilvl="4" w:tentative="0">
      <w:start w:val="0"/>
      <w:numFmt w:val="bullet"/>
      <w:lvlText w:val="•"/>
      <w:lvlJc w:val="left"/>
      <w:pPr>
        <w:ind w:left="5188" w:hanging="360"/>
      </w:pPr>
      <w:rPr>
        <w:rFonts w:hint="default"/>
        <w:lang w:val="en-US" w:eastAsia="en-US" w:bidi="en-US"/>
      </w:rPr>
    </w:lvl>
    <w:lvl w:ilvl="5" w:tentative="0">
      <w:start w:val="0"/>
      <w:numFmt w:val="bullet"/>
      <w:lvlText w:val="•"/>
      <w:lvlJc w:val="left"/>
      <w:pPr>
        <w:ind w:left="5960" w:hanging="360"/>
      </w:pPr>
      <w:rPr>
        <w:rFonts w:hint="default"/>
        <w:lang w:val="en-US" w:eastAsia="en-US" w:bidi="en-US"/>
      </w:rPr>
    </w:lvl>
    <w:lvl w:ilvl="6" w:tentative="0">
      <w:start w:val="0"/>
      <w:numFmt w:val="bullet"/>
      <w:lvlText w:val="•"/>
      <w:lvlJc w:val="left"/>
      <w:pPr>
        <w:ind w:left="6732" w:hanging="360"/>
      </w:pPr>
      <w:rPr>
        <w:rFonts w:hint="default"/>
        <w:lang w:val="en-US" w:eastAsia="en-US" w:bidi="en-US"/>
      </w:rPr>
    </w:lvl>
    <w:lvl w:ilvl="7" w:tentative="0">
      <w:start w:val="0"/>
      <w:numFmt w:val="bullet"/>
      <w:lvlText w:val="•"/>
      <w:lvlJc w:val="left"/>
      <w:pPr>
        <w:ind w:left="7504" w:hanging="360"/>
      </w:pPr>
      <w:rPr>
        <w:rFonts w:hint="default"/>
        <w:lang w:val="en-US" w:eastAsia="en-US" w:bidi="en-US"/>
      </w:rPr>
    </w:lvl>
    <w:lvl w:ilvl="8" w:tentative="0">
      <w:start w:val="0"/>
      <w:numFmt w:val="bullet"/>
      <w:lvlText w:val="•"/>
      <w:lvlJc w:val="left"/>
      <w:pPr>
        <w:ind w:left="8276" w:hanging="360"/>
      </w:pPr>
      <w:rPr>
        <w:rFonts w:hint="default"/>
        <w:lang w:val="en-US" w:eastAsia="en-US" w:bidi="en-US"/>
      </w:rPr>
    </w:lvl>
  </w:abstractNum>
  <w:abstractNum w:abstractNumId="7">
    <w:nsid w:val="25B654F3"/>
    <w:multiLevelType w:val="multilevel"/>
    <w:tmpl w:val="25B654F3"/>
    <w:lvl w:ilvl="0" w:tentative="0">
      <w:start w:val="0"/>
      <w:numFmt w:val="bullet"/>
      <w:lvlText w:val=""/>
      <w:lvlJc w:val="left"/>
      <w:pPr>
        <w:ind w:left="2095" w:hanging="360"/>
      </w:pPr>
      <w:rPr>
        <w:rFonts w:hint="default"/>
        <w:w w:val="100"/>
        <w:lang w:val="en-US" w:eastAsia="en-US" w:bidi="en-US"/>
      </w:rPr>
    </w:lvl>
    <w:lvl w:ilvl="1" w:tentative="0">
      <w:start w:val="0"/>
      <w:numFmt w:val="bullet"/>
      <w:lvlText w:val="•"/>
      <w:lvlJc w:val="left"/>
      <w:pPr>
        <w:ind w:left="2872" w:hanging="360"/>
      </w:pPr>
      <w:rPr>
        <w:rFonts w:hint="default"/>
        <w:lang w:val="en-US" w:eastAsia="en-US" w:bidi="en-US"/>
      </w:rPr>
    </w:lvl>
    <w:lvl w:ilvl="2" w:tentative="0">
      <w:start w:val="0"/>
      <w:numFmt w:val="bullet"/>
      <w:lvlText w:val="•"/>
      <w:lvlJc w:val="left"/>
      <w:pPr>
        <w:ind w:left="3644" w:hanging="360"/>
      </w:pPr>
      <w:rPr>
        <w:rFonts w:hint="default"/>
        <w:lang w:val="en-US" w:eastAsia="en-US" w:bidi="en-US"/>
      </w:rPr>
    </w:lvl>
    <w:lvl w:ilvl="3" w:tentative="0">
      <w:start w:val="0"/>
      <w:numFmt w:val="bullet"/>
      <w:lvlText w:val="•"/>
      <w:lvlJc w:val="left"/>
      <w:pPr>
        <w:ind w:left="4416" w:hanging="360"/>
      </w:pPr>
      <w:rPr>
        <w:rFonts w:hint="default"/>
        <w:lang w:val="en-US" w:eastAsia="en-US" w:bidi="en-US"/>
      </w:rPr>
    </w:lvl>
    <w:lvl w:ilvl="4" w:tentative="0">
      <w:start w:val="0"/>
      <w:numFmt w:val="bullet"/>
      <w:lvlText w:val="•"/>
      <w:lvlJc w:val="left"/>
      <w:pPr>
        <w:ind w:left="5188" w:hanging="360"/>
      </w:pPr>
      <w:rPr>
        <w:rFonts w:hint="default"/>
        <w:lang w:val="en-US" w:eastAsia="en-US" w:bidi="en-US"/>
      </w:rPr>
    </w:lvl>
    <w:lvl w:ilvl="5" w:tentative="0">
      <w:start w:val="0"/>
      <w:numFmt w:val="bullet"/>
      <w:lvlText w:val="•"/>
      <w:lvlJc w:val="left"/>
      <w:pPr>
        <w:ind w:left="5960" w:hanging="360"/>
      </w:pPr>
      <w:rPr>
        <w:rFonts w:hint="default"/>
        <w:lang w:val="en-US" w:eastAsia="en-US" w:bidi="en-US"/>
      </w:rPr>
    </w:lvl>
    <w:lvl w:ilvl="6" w:tentative="0">
      <w:start w:val="0"/>
      <w:numFmt w:val="bullet"/>
      <w:lvlText w:val="•"/>
      <w:lvlJc w:val="left"/>
      <w:pPr>
        <w:ind w:left="6732" w:hanging="360"/>
      </w:pPr>
      <w:rPr>
        <w:rFonts w:hint="default"/>
        <w:lang w:val="en-US" w:eastAsia="en-US" w:bidi="en-US"/>
      </w:rPr>
    </w:lvl>
    <w:lvl w:ilvl="7" w:tentative="0">
      <w:start w:val="0"/>
      <w:numFmt w:val="bullet"/>
      <w:lvlText w:val="•"/>
      <w:lvlJc w:val="left"/>
      <w:pPr>
        <w:ind w:left="7504" w:hanging="360"/>
      </w:pPr>
      <w:rPr>
        <w:rFonts w:hint="default"/>
        <w:lang w:val="en-US" w:eastAsia="en-US" w:bidi="en-US"/>
      </w:rPr>
    </w:lvl>
    <w:lvl w:ilvl="8" w:tentative="0">
      <w:start w:val="0"/>
      <w:numFmt w:val="bullet"/>
      <w:lvlText w:val="•"/>
      <w:lvlJc w:val="left"/>
      <w:pPr>
        <w:ind w:left="8276" w:hanging="360"/>
      </w:pPr>
      <w:rPr>
        <w:rFonts w:hint="default"/>
        <w:lang w:val="en-US" w:eastAsia="en-US" w:bidi="en-US"/>
      </w:rPr>
    </w:lvl>
  </w:abstractNum>
  <w:abstractNum w:abstractNumId="8">
    <w:nsid w:val="2A8F537B"/>
    <w:multiLevelType w:val="multilevel"/>
    <w:tmpl w:val="2A8F537B"/>
    <w:lvl w:ilvl="0" w:tentative="0">
      <w:start w:val="4"/>
      <w:numFmt w:val="decimal"/>
      <w:lvlText w:val="%1"/>
      <w:lvlJc w:val="left"/>
      <w:pPr>
        <w:ind w:left="1392" w:hanging="420"/>
        <w:jc w:val="left"/>
      </w:pPr>
      <w:rPr>
        <w:rFonts w:hint="default"/>
        <w:lang w:val="en-US" w:eastAsia="en-US" w:bidi="en-US"/>
      </w:rPr>
    </w:lvl>
    <w:lvl w:ilvl="1" w:tentative="0">
      <w:start w:val="1"/>
      <w:numFmt w:val="decimal"/>
      <w:lvlText w:val="%1.%2"/>
      <w:lvlJc w:val="left"/>
      <w:pPr>
        <w:ind w:left="1392" w:hanging="420"/>
        <w:jc w:val="left"/>
      </w:pPr>
      <w:rPr>
        <w:rFonts w:hint="default" w:ascii="Calibri" w:hAnsi="Calibri" w:eastAsia="Calibri" w:cs="Calibri"/>
        <w:b/>
        <w:bCs/>
        <w:spacing w:val="-1"/>
        <w:w w:val="100"/>
        <w:sz w:val="28"/>
        <w:szCs w:val="28"/>
        <w:lang w:val="en-US" w:eastAsia="en-US" w:bidi="en-US"/>
      </w:rPr>
    </w:lvl>
    <w:lvl w:ilvl="2" w:tentative="0">
      <w:start w:val="0"/>
      <w:numFmt w:val="bullet"/>
      <w:lvlText w:val=""/>
      <w:lvlJc w:val="left"/>
      <w:pPr>
        <w:ind w:left="1567" w:hanging="360"/>
      </w:pPr>
      <w:rPr>
        <w:rFonts w:hint="default"/>
        <w:w w:val="100"/>
        <w:lang w:val="en-US" w:eastAsia="en-US" w:bidi="en-US"/>
      </w:rPr>
    </w:lvl>
    <w:lvl w:ilvl="3" w:tentative="0">
      <w:start w:val="0"/>
      <w:numFmt w:val="bullet"/>
      <w:lvlText w:val="•"/>
      <w:lvlJc w:val="left"/>
      <w:pPr>
        <w:ind w:left="3395" w:hanging="360"/>
      </w:pPr>
      <w:rPr>
        <w:rFonts w:hint="default"/>
        <w:lang w:val="en-US" w:eastAsia="en-US" w:bidi="en-US"/>
      </w:rPr>
    </w:lvl>
    <w:lvl w:ilvl="4" w:tentative="0">
      <w:start w:val="0"/>
      <w:numFmt w:val="bullet"/>
      <w:lvlText w:val="•"/>
      <w:lvlJc w:val="left"/>
      <w:pPr>
        <w:ind w:left="4313" w:hanging="360"/>
      </w:pPr>
      <w:rPr>
        <w:rFonts w:hint="default"/>
        <w:lang w:val="en-US" w:eastAsia="en-US" w:bidi="en-US"/>
      </w:rPr>
    </w:lvl>
    <w:lvl w:ilvl="5" w:tentative="0">
      <w:start w:val="0"/>
      <w:numFmt w:val="bullet"/>
      <w:lvlText w:val="•"/>
      <w:lvlJc w:val="left"/>
      <w:pPr>
        <w:ind w:left="5231" w:hanging="360"/>
      </w:pPr>
      <w:rPr>
        <w:rFonts w:hint="default"/>
        <w:lang w:val="en-US" w:eastAsia="en-US" w:bidi="en-US"/>
      </w:rPr>
    </w:lvl>
    <w:lvl w:ilvl="6" w:tentative="0">
      <w:start w:val="0"/>
      <w:numFmt w:val="bullet"/>
      <w:lvlText w:val="•"/>
      <w:lvlJc w:val="left"/>
      <w:pPr>
        <w:ind w:left="6148" w:hanging="360"/>
      </w:pPr>
      <w:rPr>
        <w:rFonts w:hint="default"/>
        <w:lang w:val="en-US" w:eastAsia="en-US" w:bidi="en-US"/>
      </w:rPr>
    </w:lvl>
    <w:lvl w:ilvl="7" w:tentative="0">
      <w:start w:val="0"/>
      <w:numFmt w:val="bullet"/>
      <w:lvlText w:val="•"/>
      <w:lvlJc w:val="left"/>
      <w:pPr>
        <w:ind w:left="7066" w:hanging="360"/>
      </w:pPr>
      <w:rPr>
        <w:rFonts w:hint="default"/>
        <w:lang w:val="en-US" w:eastAsia="en-US" w:bidi="en-US"/>
      </w:rPr>
    </w:lvl>
    <w:lvl w:ilvl="8" w:tentative="0">
      <w:start w:val="0"/>
      <w:numFmt w:val="bullet"/>
      <w:lvlText w:val="•"/>
      <w:lvlJc w:val="left"/>
      <w:pPr>
        <w:ind w:left="7984" w:hanging="360"/>
      </w:pPr>
      <w:rPr>
        <w:rFonts w:hint="default"/>
        <w:lang w:val="en-US" w:eastAsia="en-US" w:bidi="en-US"/>
      </w:rPr>
    </w:lvl>
  </w:abstractNum>
  <w:abstractNum w:abstractNumId="9">
    <w:nsid w:val="59ADCABA"/>
    <w:multiLevelType w:val="multilevel"/>
    <w:tmpl w:val="59ADCABA"/>
    <w:lvl w:ilvl="0" w:tentative="0">
      <w:start w:val="2"/>
      <w:numFmt w:val="decimal"/>
      <w:lvlText w:val="%1"/>
      <w:lvlJc w:val="left"/>
      <w:pPr>
        <w:ind w:left="811" w:hanging="696"/>
        <w:jc w:val="left"/>
      </w:pPr>
      <w:rPr>
        <w:rFonts w:hint="default"/>
        <w:lang w:val="en-US" w:eastAsia="en-US" w:bidi="en-US"/>
      </w:rPr>
    </w:lvl>
    <w:lvl w:ilvl="1" w:tentative="0">
      <w:start w:val="1"/>
      <w:numFmt w:val="decimal"/>
      <w:lvlText w:val="%1.%2"/>
      <w:lvlJc w:val="left"/>
      <w:pPr>
        <w:ind w:left="811" w:hanging="696"/>
        <w:jc w:val="left"/>
      </w:pPr>
      <w:rPr>
        <w:rFonts w:hint="default"/>
        <w:b/>
        <w:bCs/>
        <w:spacing w:val="-1"/>
        <w:w w:val="99"/>
        <w:lang w:val="en-US" w:eastAsia="en-US" w:bidi="en-US"/>
      </w:rPr>
    </w:lvl>
    <w:lvl w:ilvl="2" w:tentative="0">
      <w:start w:val="0"/>
      <w:numFmt w:val="bullet"/>
      <w:lvlText w:val="•"/>
      <w:lvlJc w:val="left"/>
      <w:pPr>
        <w:ind w:left="1560" w:hanging="744"/>
      </w:pPr>
      <w:rPr>
        <w:rFonts w:hint="default" w:ascii="Arial" w:hAnsi="Arial" w:eastAsia="Arial" w:cs="Arial"/>
        <w:spacing w:val="-3"/>
        <w:w w:val="100"/>
        <w:sz w:val="24"/>
        <w:szCs w:val="24"/>
        <w:lang w:val="en-US" w:eastAsia="en-US" w:bidi="en-US"/>
      </w:rPr>
    </w:lvl>
    <w:lvl w:ilvl="3" w:tentative="0">
      <w:start w:val="0"/>
      <w:numFmt w:val="bullet"/>
      <w:lvlText w:val="•"/>
      <w:lvlJc w:val="left"/>
      <w:pPr>
        <w:ind w:left="3395" w:hanging="744"/>
      </w:pPr>
      <w:rPr>
        <w:rFonts w:hint="default"/>
        <w:lang w:val="en-US" w:eastAsia="en-US" w:bidi="en-US"/>
      </w:rPr>
    </w:lvl>
    <w:lvl w:ilvl="4" w:tentative="0">
      <w:start w:val="0"/>
      <w:numFmt w:val="bullet"/>
      <w:lvlText w:val="•"/>
      <w:lvlJc w:val="left"/>
      <w:pPr>
        <w:ind w:left="4313" w:hanging="744"/>
      </w:pPr>
      <w:rPr>
        <w:rFonts w:hint="default"/>
        <w:lang w:val="en-US" w:eastAsia="en-US" w:bidi="en-US"/>
      </w:rPr>
    </w:lvl>
    <w:lvl w:ilvl="5" w:tentative="0">
      <w:start w:val="0"/>
      <w:numFmt w:val="bullet"/>
      <w:lvlText w:val="•"/>
      <w:lvlJc w:val="left"/>
      <w:pPr>
        <w:ind w:left="5231" w:hanging="744"/>
      </w:pPr>
      <w:rPr>
        <w:rFonts w:hint="default"/>
        <w:lang w:val="en-US" w:eastAsia="en-US" w:bidi="en-US"/>
      </w:rPr>
    </w:lvl>
    <w:lvl w:ilvl="6" w:tentative="0">
      <w:start w:val="0"/>
      <w:numFmt w:val="bullet"/>
      <w:lvlText w:val="•"/>
      <w:lvlJc w:val="left"/>
      <w:pPr>
        <w:ind w:left="6148" w:hanging="744"/>
      </w:pPr>
      <w:rPr>
        <w:rFonts w:hint="default"/>
        <w:lang w:val="en-US" w:eastAsia="en-US" w:bidi="en-US"/>
      </w:rPr>
    </w:lvl>
    <w:lvl w:ilvl="7" w:tentative="0">
      <w:start w:val="0"/>
      <w:numFmt w:val="bullet"/>
      <w:lvlText w:val="•"/>
      <w:lvlJc w:val="left"/>
      <w:pPr>
        <w:ind w:left="7066" w:hanging="744"/>
      </w:pPr>
      <w:rPr>
        <w:rFonts w:hint="default"/>
        <w:lang w:val="en-US" w:eastAsia="en-US" w:bidi="en-US"/>
      </w:rPr>
    </w:lvl>
    <w:lvl w:ilvl="8" w:tentative="0">
      <w:start w:val="0"/>
      <w:numFmt w:val="bullet"/>
      <w:lvlText w:val="•"/>
      <w:lvlJc w:val="left"/>
      <w:pPr>
        <w:ind w:left="7984" w:hanging="744"/>
      </w:pPr>
      <w:rPr>
        <w:rFonts w:hint="default"/>
        <w:lang w:val="en-US" w:eastAsia="en-US" w:bidi="en-US"/>
      </w:rPr>
    </w:lvl>
  </w:abstractNum>
  <w:abstractNum w:abstractNumId="10">
    <w:nsid w:val="5A241D34"/>
    <w:multiLevelType w:val="multilevel"/>
    <w:tmpl w:val="5A241D34"/>
    <w:lvl w:ilvl="0" w:tentative="0">
      <w:start w:val="1"/>
      <w:numFmt w:val="decimal"/>
      <w:lvlText w:val="%1."/>
      <w:lvlJc w:val="left"/>
      <w:pPr>
        <w:ind w:left="840" w:hanging="360"/>
        <w:jc w:val="left"/>
      </w:pPr>
      <w:rPr>
        <w:rFonts w:hint="default" w:ascii="Calibri" w:hAnsi="Calibri" w:eastAsia="Calibri" w:cs="Calibri"/>
        <w:spacing w:val="-2"/>
        <w:w w:val="100"/>
        <w:sz w:val="24"/>
        <w:szCs w:val="24"/>
        <w:lang w:val="en-US" w:eastAsia="en-US" w:bidi="en-US"/>
      </w:rPr>
    </w:lvl>
    <w:lvl w:ilvl="1" w:tentative="0">
      <w:start w:val="0"/>
      <w:numFmt w:val="bullet"/>
      <w:lvlText w:val=""/>
      <w:lvlJc w:val="left"/>
      <w:pPr>
        <w:ind w:left="1186" w:hanging="360"/>
      </w:pPr>
      <w:rPr>
        <w:rFonts w:hint="default" w:ascii="Symbol" w:hAnsi="Symbol" w:eastAsia="Symbol" w:cs="Symbol"/>
        <w:w w:val="100"/>
        <w:sz w:val="24"/>
        <w:szCs w:val="24"/>
        <w:lang w:val="en-US" w:eastAsia="en-US" w:bidi="en-US"/>
      </w:rPr>
    </w:lvl>
    <w:lvl w:ilvl="2" w:tentative="0">
      <w:start w:val="0"/>
      <w:numFmt w:val="bullet"/>
      <w:lvlText w:val="•"/>
      <w:lvlJc w:val="left"/>
      <w:pPr>
        <w:ind w:left="2140" w:hanging="360"/>
      </w:pPr>
      <w:rPr>
        <w:rFonts w:hint="default"/>
        <w:lang w:val="en-US" w:eastAsia="en-US" w:bidi="en-US"/>
      </w:rPr>
    </w:lvl>
    <w:lvl w:ilvl="3" w:tentative="0">
      <w:start w:val="0"/>
      <w:numFmt w:val="bullet"/>
      <w:lvlText w:val="•"/>
      <w:lvlJc w:val="left"/>
      <w:pPr>
        <w:ind w:left="3100" w:hanging="360"/>
      </w:pPr>
      <w:rPr>
        <w:rFonts w:hint="default"/>
        <w:lang w:val="en-US" w:eastAsia="en-US" w:bidi="en-US"/>
      </w:rPr>
    </w:lvl>
    <w:lvl w:ilvl="4" w:tentative="0">
      <w:start w:val="0"/>
      <w:numFmt w:val="bullet"/>
      <w:lvlText w:val="•"/>
      <w:lvlJc w:val="left"/>
      <w:pPr>
        <w:ind w:left="4060" w:hanging="360"/>
      </w:pPr>
      <w:rPr>
        <w:rFonts w:hint="default"/>
        <w:lang w:val="en-US" w:eastAsia="en-US" w:bidi="en-US"/>
      </w:rPr>
    </w:lvl>
    <w:lvl w:ilvl="5" w:tentative="0">
      <w:start w:val="0"/>
      <w:numFmt w:val="bullet"/>
      <w:lvlText w:val="•"/>
      <w:lvlJc w:val="left"/>
      <w:pPr>
        <w:ind w:left="5020" w:hanging="360"/>
      </w:pPr>
      <w:rPr>
        <w:rFonts w:hint="default"/>
        <w:lang w:val="en-US" w:eastAsia="en-US" w:bidi="en-US"/>
      </w:rPr>
    </w:lvl>
    <w:lvl w:ilvl="6" w:tentative="0">
      <w:start w:val="0"/>
      <w:numFmt w:val="bullet"/>
      <w:lvlText w:val="•"/>
      <w:lvlJc w:val="left"/>
      <w:pPr>
        <w:ind w:left="5980" w:hanging="360"/>
      </w:pPr>
      <w:rPr>
        <w:rFonts w:hint="default"/>
        <w:lang w:val="en-US" w:eastAsia="en-US" w:bidi="en-US"/>
      </w:rPr>
    </w:lvl>
    <w:lvl w:ilvl="7" w:tentative="0">
      <w:start w:val="0"/>
      <w:numFmt w:val="bullet"/>
      <w:lvlText w:val="•"/>
      <w:lvlJc w:val="left"/>
      <w:pPr>
        <w:ind w:left="6940" w:hanging="360"/>
      </w:pPr>
      <w:rPr>
        <w:rFonts w:hint="default"/>
        <w:lang w:val="en-US" w:eastAsia="en-US" w:bidi="en-US"/>
      </w:rPr>
    </w:lvl>
    <w:lvl w:ilvl="8" w:tentative="0">
      <w:start w:val="0"/>
      <w:numFmt w:val="bullet"/>
      <w:lvlText w:val="•"/>
      <w:lvlJc w:val="left"/>
      <w:pPr>
        <w:ind w:left="7900" w:hanging="360"/>
      </w:pPr>
      <w:rPr>
        <w:rFonts w:hint="default"/>
        <w:lang w:val="en-US" w:eastAsia="en-US" w:bidi="en-US"/>
      </w:rPr>
    </w:lvl>
  </w:abstractNum>
  <w:abstractNum w:abstractNumId="11">
    <w:nsid w:val="72183CF9"/>
    <w:multiLevelType w:val="multilevel"/>
    <w:tmpl w:val="72183CF9"/>
    <w:lvl w:ilvl="0" w:tentative="0">
      <w:start w:val="0"/>
      <w:numFmt w:val="bullet"/>
      <w:lvlText w:val=""/>
      <w:lvlJc w:val="left"/>
      <w:pPr>
        <w:ind w:left="1567" w:hanging="360"/>
      </w:pPr>
      <w:rPr>
        <w:rFonts w:hint="default"/>
        <w:w w:val="100"/>
        <w:lang w:val="en-US" w:eastAsia="en-US" w:bidi="en-US"/>
      </w:rPr>
    </w:lvl>
    <w:lvl w:ilvl="1" w:tentative="0">
      <w:start w:val="0"/>
      <w:numFmt w:val="bullet"/>
      <w:lvlText w:val="•"/>
      <w:lvlJc w:val="left"/>
      <w:pPr>
        <w:ind w:left="2386" w:hanging="360"/>
      </w:pPr>
      <w:rPr>
        <w:rFonts w:hint="default"/>
        <w:lang w:val="en-US" w:eastAsia="en-US" w:bidi="en-US"/>
      </w:rPr>
    </w:lvl>
    <w:lvl w:ilvl="2" w:tentative="0">
      <w:start w:val="0"/>
      <w:numFmt w:val="bullet"/>
      <w:lvlText w:val="•"/>
      <w:lvlJc w:val="left"/>
      <w:pPr>
        <w:ind w:left="3212" w:hanging="360"/>
      </w:pPr>
      <w:rPr>
        <w:rFonts w:hint="default"/>
        <w:lang w:val="en-US" w:eastAsia="en-US" w:bidi="en-US"/>
      </w:rPr>
    </w:lvl>
    <w:lvl w:ilvl="3" w:tentative="0">
      <w:start w:val="0"/>
      <w:numFmt w:val="bullet"/>
      <w:lvlText w:val="•"/>
      <w:lvlJc w:val="left"/>
      <w:pPr>
        <w:ind w:left="4038" w:hanging="360"/>
      </w:pPr>
      <w:rPr>
        <w:rFonts w:hint="default"/>
        <w:lang w:val="en-US" w:eastAsia="en-US" w:bidi="en-US"/>
      </w:rPr>
    </w:lvl>
    <w:lvl w:ilvl="4" w:tentative="0">
      <w:start w:val="0"/>
      <w:numFmt w:val="bullet"/>
      <w:lvlText w:val="•"/>
      <w:lvlJc w:val="left"/>
      <w:pPr>
        <w:ind w:left="4864" w:hanging="360"/>
      </w:pPr>
      <w:rPr>
        <w:rFonts w:hint="default"/>
        <w:lang w:val="en-US" w:eastAsia="en-US" w:bidi="en-US"/>
      </w:rPr>
    </w:lvl>
    <w:lvl w:ilvl="5" w:tentative="0">
      <w:start w:val="0"/>
      <w:numFmt w:val="bullet"/>
      <w:lvlText w:val="•"/>
      <w:lvlJc w:val="left"/>
      <w:pPr>
        <w:ind w:left="5690" w:hanging="360"/>
      </w:pPr>
      <w:rPr>
        <w:rFonts w:hint="default"/>
        <w:lang w:val="en-US" w:eastAsia="en-US" w:bidi="en-US"/>
      </w:rPr>
    </w:lvl>
    <w:lvl w:ilvl="6" w:tentative="0">
      <w:start w:val="0"/>
      <w:numFmt w:val="bullet"/>
      <w:lvlText w:val="•"/>
      <w:lvlJc w:val="left"/>
      <w:pPr>
        <w:ind w:left="6516" w:hanging="360"/>
      </w:pPr>
      <w:rPr>
        <w:rFonts w:hint="default"/>
        <w:lang w:val="en-US" w:eastAsia="en-US" w:bidi="en-US"/>
      </w:rPr>
    </w:lvl>
    <w:lvl w:ilvl="7" w:tentative="0">
      <w:start w:val="0"/>
      <w:numFmt w:val="bullet"/>
      <w:lvlText w:val="•"/>
      <w:lvlJc w:val="left"/>
      <w:pPr>
        <w:ind w:left="7342" w:hanging="360"/>
      </w:pPr>
      <w:rPr>
        <w:rFonts w:hint="default"/>
        <w:lang w:val="en-US" w:eastAsia="en-US" w:bidi="en-US"/>
      </w:rPr>
    </w:lvl>
    <w:lvl w:ilvl="8" w:tentative="0">
      <w:start w:val="0"/>
      <w:numFmt w:val="bullet"/>
      <w:lvlText w:val="•"/>
      <w:lvlJc w:val="left"/>
      <w:pPr>
        <w:ind w:left="8168" w:hanging="360"/>
      </w:pPr>
      <w:rPr>
        <w:rFonts w:hint="default"/>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519D3"/>
    <w:rsid w:val="21CC2AC4"/>
    <w:rsid w:val="29F11AC5"/>
    <w:rsid w:val="3CC60E5E"/>
    <w:rsid w:val="3F236818"/>
    <w:rsid w:val="4C891234"/>
    <w:rsid w:val="63E21ED5"/>
    <w:rsid w:val="731652BF"/>
    <w:rsid w:val="76383E25"/>
    <w:rsid w:val="7B946F64"/>
    <w:rsid w:val="7F6325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19"/>
      <w:ind w:left="120"/>
      <w:outlineLvl w:val="1"/>
    </w:pPr>
    <w:rPr>
      <w:rFonts w:ascii="Calibri" w:hAnsi="Calibri" w:eastAsia="Calibri" w:cs="Calibri"/>
      <w:b/>
      <w:bCs/>
      <w:sz w:val="36"/>
      <w:szCs w:val="36"/>
      <w:lang w:val="en-US" w:eastAsia="en-US" w:bidi="en-US"/>
    </w:rPr>
  </w:style>
  <w:style w:type="paragraph" w:styleId="3">
    <w:name w:val="heading 2"/>
    <w:basedOn w:val="1"/>
    <w:next w:val="1"/>
    <w:qFormat/>
    <w:uiPriority w:val="1"/>
    <w:pPr>
      <w:ind w:left="1900"/>
      <w:outlineLvl w:val="2"/>
    </w:pPr>
    <w:rPr>
      <w:rFonts w:ascii="Calibri" w:hAnsi="Calibri" w:eastAsia="Calibri" w:cs="Calibri"/>
      <w:b/>
      <w:bCs/>
      <w:sz w:val="32"/>
      <w:szCs w:val="32"/>
      <w:lang w:val="en-US" w:eastAsia="en-US" w:bidi="en-US"/>
    </w:rPr>
  </w:style>
  <w:style w:type="paragraph" w:styleId="4">
    <w:name w:val="heading 3"/>
    <w:basedOn w:val="1"/>
    <w:next w:val="1"/>
    <w:qFormat/>
    <w:uiPriority w:val="1"/>
    <w:pPr>
      <w:ind w:left="1567" w:hanging="361"/>
      <w:outlineLvl w:val="3"/>
    </w:pPr>
    <w:rPr>
      <w:rFonts w:ascii="Calibri" w:hAnsi="Calibri" w:eastAsia="Calibri" w:cs="Calibri"/>
      <w:sz w:val="32"/>
      <w:szCs w:val="32"/>
      <w:lang w:val="en-US" w:eastAsia="en-US" w:bidi="en-US"/>
    </w:rPr>
  </w:style>
  <w:style w:type="paragraph" w:styleId="5">
    <w:name w:val="heading 4"/>
    <w:basedOn w:val="1"/>
    <w:next w:val="1"/>
    <w:qFormat/>
    <w:uiPriority w:val="1"/>
    <w:pPr>
      <w:ind w:left="540" w:hanging="421"/>
      <w:outlineLvl w:val="4"/>
    </w:pPr>
    <w:rPr>
      <w:rFonts w:ascii="Calibri" w:hAnsi="Calibri" w:eastAsia="Calibri" w:cs="Calibri"/>
      <w:b/>
      <w:bCs/>
      <w:sz w:val="28"/>
      <w:szCs w:val="28"/>
      <w:lang w:val="en-US" w:eastAsia="en-US" w:bidi="en-US"/>
    </w:rPr>
  </w:style>
  <w:style w:type="paragraph" w:styleId="6">
    <w:name w:val="heading 5"/>
    <w:basedOn w:val="1"/>
    <w:next w:val="1"/>
    <w:qFormat/>
    <w:uiPriority w:val="1"/>
    <w:pPr>
      <w:ind w:left="2095" w:hanging="361"/>
      <w:outlineLvl w:val="5"/>
    </w:pPr>
    <w:rPr>
      <w:rFonts w:ascii="Calibri" w:hAnsi="Calibri" w:eastAsia="Calibri" w:cs="Calibri"/>
      <w:sz w:val="28"/>
      <w:szCs w:val="28"/>
      <w:lang w:val="en-US" w:eastAsia="en-US" w:bidi="en-US"/>
    </w:rPr>
  </w:style>
  <w:style w:type="character" w:default="1" w:styleId="9">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338"/>
    </w:pPr>
    <w:rPr>
      <w:rFonts w:ascii="Calibri" w:hAnsi="Calibri" w:eastAsia="Calibri" w:cs="Calibri"/>
      <w:sz w:val="24"/>
      <w:szCs w:val="24"/>
      <w:lang w:val="en-US" w:eastAsia="en-US" w:bidi="en-US"/>
    </w:rPr>
  </w:style>
  <w:style w:type="paragraph" w:styleId="8">
    <w:name w:val="footer"/>
    <w:basedOn w:val="1"/>
    <w:unhideWhenUsed/>
    <w:uiPriority w:val="99"/>
    <w:pPr>
      <w:tabs>
        <w:tab w:val="center" w:pos="4680"/>
        <w:tab w:val="right" w:pos="9360"/>
      </w:tabs>
    </w:pPr>
  </w:style>
  <w:style w:type="character" w:styleId="10">
    <w:name w:val="page number"/>
    <w:basedOn w:val="9"/>
    <w:semiHidden/>
    <w:unhideWhenUsed/>
    <w:qFormat/>
    <w:uiPriority w:val="99"/>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567" w:hanging="361"/>
    </w:pPr>
    <w:rPr>
      <w:rFonts w:ascii="Calibri" w:hAnsi="Calibri" w:eastAsia="Calibri" w:cs="Calibri"/>
      <w:lang w:val="en-US" w:eastAsia="en-US" w:bidi="en-US"/>
    </w:rPr>
  </w:style>
  <w:style w:type="paragraph" w:customStyle="1" w:styleId="14">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2020-04-30T18:10:00Z</dcterms:created>
  <dc:creator>Windows User</dc:creator>
  <cp:lastModifiedBy>google1591715268</cp:lastModifiedBy>
  <dcterms:modified xsi:type="dcterms:W3CDTF">2020-06-09T16:46:09Z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2013</vt:lpwstr>
  </property>
  <property fmtid="{D5CDD505-2E9C-101B-9397-08002B2CF9AE}" pid="4" name="LastSaved">
    <vt:filetime>2020-04-30T00:00:00Z</vt:filetime>
  </property>
  <property fmtid="{D5CDD505-2E9C-101B-9397-08002B2CF9AE}" pid="5" name="KSOProductBuildVer">
    <vt:lpwstr>1033-11.2.0.9396</vt:lpwstr>
  </property>
</Properties>
</file>